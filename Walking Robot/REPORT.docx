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7" w:line="360" w:lineRule="auto"/>
        <w:ind w:left="1132" w:right="1292"/>
        <w:jc w:val="center"/>
      </w:pPr>
      <w:r>
        <w:pict>
          <v:group id="_x0000_s1026" o:spid="_x0000_s1026" o:spt="203" style="position:absolute;left:0pt;margin-left:25.6pt;margin-top:23pt;height:795.9pt;width:544pt;mso-position-horizontal-relative:page;mso-position-vertical-relative:page;z-index:-251655168;mso-width-relative:page;mso-height-relative:page;" coordorigin="513,460" coordsize="10880,15918">
            <o:lock v:ext="edit"/>
            <v:line id="_x0000_s1027" o:spid="_x0000_s1027" o:spt="20" style="position:absolute;left:513;top:489;height:0;width:10879;" stroked="t" coordsize="21600,21600">
              <v:path arrowok="t"/>
              <v:fill focussize="0,0"/>
              <v:stroke weight="2.88pt" color="#421E05"/>
              <v:imagedata o:title=""/>
              <o:lock v:ext="edit"/>
            </v:line>
            <v:line id="_x0000_s1028" o:spid="_x0000_s1028" o:spt="20" style="position:absolute;left:585;top:539;height:0;width:10778;" stroked="t" coordsize="21600,21600">
              <v:path arrowok="t"/>
              <v:fill focussize="0,0"/>
              <v:stroke weight="0.72pt" color="#421E05"/>
              <v:imagedata o:title=""/>
              <o:lock v:ext="edit"/>
            </v:line>
            <v:line id="_x0000_s1029" o:spid="_x0000_s1029" o:spt="20" style="position:absolute;left:585;top:16320;height:0;width:10778;" stroked="t" coordsize="21600,21600">
              <v:path arrowok="t"/>
              <v:fill focussize="0,0"/>
              <v:stroke weight="2.88pt" color="#421E05"/>
              <v:imagedata o:title=""/>
              <o:lock v:ext="edit"/>
            </v:line>
            <v:line id="_x0000_s1030" o:spid="_x0000_s1030" o:spt="20" style="position:absolute;left:513;top:16370;height:0;width:10879;" stroked="t" coordsize="21600,21600">
              <v:path arrowok="t"/>
              <v:fill focussize="0,0"/>
              <v:stroke weight="0.72pt" color="#421E05"/>
              <v:imagedata o:title=""/>
              <o:lock v:ext="edit"/>
            </v:line>
            <v:shape id="_x0000_s1031" o:spid="_x0000_s1031" style="position:absolute;left:541;top:460;height:15918;width:10793;" filled="f" stroked="t" coordorigin="542,460" coordsize="10793,15918" path="m542,460l542,16377m11335,546l11335,16349e">
              <v:path arrowok="t"/>
              <v:fill on="f" focussize="0,0"/>
              <v:stroke weight="2.88pt" color="#421E05"/>
              <v:imagedata o:title=""/>
              <o:lock v:ext="edit"/>
            </v:shape>
            <v:shape id="_x0000_s1032" o:spid="_x0000_s1032" style="position:absolute;left:592;top:517;height:15860;width:10793;" filled="f" stroked="t" coordorigin="592,518" coordsize="10793,15860" path="m592,532l592,16349m11385,518l11385,16377e">
              <v:path arrowok="t"/>
              <v:fill on="f" focussize="0,0"/>
              <v:stroke weight="0.72pt" color="#421E05"/>
              <v:imagedata o:title=""/>
              <o:lock v:ext="edit"/>
            </v:shape>
          </v:group>
        </w:pict>
      </w:r>
      <w:r>
        <w:rPr>
          <w:color w:val="843B0A"/>
        </w:rPr>
        <w:t>VISVESVARAYA TECHNOLOGICAL UNIVERSITY</w:t>
      </w:r>
      <w:r>
        <w:rPr>
          <w:color w:val="843B0A"/>
          <w:spacing w:val="-87"/>
        </w:rPr>
        <w:t xml:space="preserve"> </w:t>
      </w:r>
      <w:r>
        <w:rPr>
          <w:color w:val="843B0A"/>
        </w:rPr>
        <w:t>BELGAUM-590014</w:t>
      </w:r>
    </w:p>
    <w:p>
      <w:pPr>
        <w:pStyle w:val="8"/>
        <w:ind w:left="4596"/>
        <w:rPr>
          <w:sz w:val="20"/>
        </w:rPr>
      </w:pPr>
      <w:r>
        <w:rPr>
          <w:sz w:val="20"/>
        </w:rPr>
        <w:drawing>
          <wp:inline distT="0" distB="0" distL="0" distR="0">
            <wp:extent cx="1036320" cy="13112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29" cstate="print"/>
                    <a:stretch>
                      <a:fillRect/>
                    </a:stretch>
                  </pic:blipFill>
                  <pic:spPr>
                    <a:xfrm>
                      <a:off x="0" y="0"/>
                      <a:ext cx="1036508" cy="1311782"/>
                    </a:xfrm>
                    <a:prstGeom prst="rect">
                      <a:avLst/>
                    </a:prstGeom>
                  </pic:spPr>
                </pic:pic>
              </a:graphicData>
            </a:graphic>
          </wp:inline>
        </w:drawing>
      </w:r>
    </w:p>
    <w:p>
      <w:pPr>
        <w:spacing w:before="145" w:line="360" w:lineRule="auto"/>
        <w:ind w:left="3158" w:right="3314" w:firstLine="0"/>
        <w:jc w:val="center"/>
        <w:rPr>
          <w:sz w:val="28"/>
        </w:rPr>
      </w:pPr>
      <w:r>
        <w:rPr>
          <w:sz w:val="28"/>
        </w:rPr>
        <w:t>A Computer Graphics and Visualization</w:t>
      </w:r>
      <w:r>
        <w:rPr>
          <w:spacing w:val="-67"/>
          <w:sz w:val="28"/>
        </w:rPr>
        <w:t xml:space="preserve"> </w:t>
      </w:r>
      <w:r>
        <w:rPr>
          <w:sz w:val="28"/>
        </w:rPr>
        <w:t>Mini-Project</w:t>
      </w:r>
      <w:r>
        <w:rPr>
          <w:spacing w:val="-3"/>
          <w:sz w:val="28"/>
        </w:rPr>
        <w:t xml:space="preserve"> </w:t>
      </w:r>
      <w:r>
        <w:rPr>
          <w:sz w:val="28"/>
        </w:rPr>
        <w:t>Report</w:t>
      </w:r>
    </w:p>
    <w:p>
      <w:pPr>
        <w:spacing w:before="0" w:line="321" w:lineRule="exact"/>
        <w:ind w:left="5241" w:right="0" w:firstLine="0"/>
        <w:jc w:val="left"/>
        <w:rPr>
          <w:sz w:val="28"/>
        </w:rPr>
      </w:pPr>
      <w:r>
        <w:rPr>
          <w:sz w:val="28"/>
        </w:rPr>
        <w:t>On</w:t>
      </w:r>
    </w:p>
    <w:p>
      <w:pPr>
        <w:spacing w:before="163"/>
        <w:ind w:left="1131" w:right="1292" w:firstLine="0"/>
        <w:jc w:val="center"/>
        <w:rPr>
          <w:sz w:val="36"/>
        </w:rPr>
      </w:pPr>
      <w:r>
        <w:rPr>
          <w:sz w:val="36"/>
        </w:rPr>
        <w:t>“</w:t>
      </w:r>
      <w:r>
        <w:rPr>
          <w:rFonts w:hint="default"/>
          <w:sz w:val="36"/>
          <w:lang w:val="en-IN"/>
        </w:rPr>
        <w:t>Walking Robot</w:t>
      </w:r>
      <w:r>
        <w:rPr>
          <w:sz w:val="36"/>
        </w:rPr>
        <w:t>”</w:t>
      </w:r>
    </w:p>
    <w:p>
      <w:pPr>
        <w:pStyle w:val="8"/>
        <w:spacing w:before="207" w:line="360" w:lineRule="auto"/>
        <w:ind w:left="612" w:right="771"/>
        <w:jc w:val="center"/>
      </w:pPr>
      <w:r>
        <w:t>A Mini-project report submitted in partial fulfilment of the requirements for the award of the degree</w:t>
      </w:r>
      <w:r>
        <w:rPr>
          <w:spacing w:val="-57"/>
        </w:rPr>
        <w:t xml:space="preserve"> </w:t>
      </w:r>
      <w:r>
        <w:t>of Bachelor of Engineering in Computer Science and Engineering of Visvesvaraya Technological</w:t>
      </w:r>
      <w:r>
        <w:rPr>
          <w:spacing w:val="1"/>
        </w:rPr>
        <w:t xml:space="preserve"> </w:t>
      </w:r>
      <w:r>
        <w:t>University,</w:t>
      </w:r>
      <w:r>
        <w:rPr>
          <w:spacing w:val="1"/>
        </w:rPr>
        <w:t xml:space="preserve"> </w:t>
      </w:r>
      <w:r>
        <w:t>Belgaum.</w:t>
      </w:r>
    </w:p>
    <w:p>
      <w:pPr>
        <w:pStyle w:val="8"/>
        <w:spacing w:line="360" w:lineRule="auto"/>
        <w:ind w:left="4176" w:right="4295" w:firstLine="559"/>
        <w:rPr>
          <w:spacing w:val="1"/>
        </w:rPr>
      </w:pPr>
      <w:r>
        <w:t>Submitted by:</w:t>
      </w:r>
      <w:r>
        <w:rPr>
          <w:spacing w:val="1"/>
        </w:rPr>
        <w:t xml:space="preserve"> </w:t>
      </w:r>
    </w:p>
    <w:p>
      <w:pPr>
        <w:pStyle w:val="8"/>
        <w:spacing w:line="240" w:lineRule="auto"/>
        <w:ind w:right="0" w:firstLine="3872" w:firstLineChars="1600"/>
        <w:rPr>
          <w:rFonts w:hint="default"/>
          <w:spacing w:val="1"/>
          <w:lang w:val="en-IN"/>
        </w:rPr>
      </w:pPr>
      <w:r>
        <w:rPr>
          <w:rFonts w:hint="default"/>
          <w:spacing w:val="1"/>
          <w:lang w:val="en-IN"/>
        </w:rPr>
        <w:t>Sai Nagesh C H (1DT19CS138)</w:t>
      </w:r>
    </w:p>
    <w:p>
      <w:pPr>
        <w:pStyle w:val="8"/>
        <w:ind w:left="5152"/>
      </w:pPr>
      <w:r>
        <w:t>AND</w:t>
      </w:r>
    </w:p>
    <w:p>
      <w:pPr>
        <w:pStyle w:val="8"/>
        <w:spacing w:before="0"/>
        <w:ind w:left="0" w:right="0"/>
        <w:jc w:val="center"/>
        <w:rPr>
          <w:rFonts w:hint="default"/>
          <w:lang w:val="en-IN"/>
        </w:rPr>
      </w:pPr>
      <w:r>
        <w:rPr>
          <w:rFonts w:hint="default"/>
          <w:lang w:val="en-IN"/>
        </w:rPr>
        <w:t>Sandeep (1DT19CS141)</w:t>
      </w:r>
    </w:p>
    <w:p>
      <w:pPr>
        <w:pStyle w:val="8"/>
        <w:spacing w:before="2"/>
        <w:rPr>
          <w:sz w:val="27"/>
        </w:rPr>
      </w:pPr>
    </w:p>
    <w:p>
      <w:pPr>
        <w:pStyle w:val="8"/>
        <w:ind w:left="1132" w:right="1290"/>
        <w:jc w:val="center"/>
      </w:pPr>
      <w:r>
        <w:t>Under</w:t>
      </w:r>
      <w:r>
        <w:rPr>
          <w:spacing w:val="-3"/>
        </w:rPr>
        <w:t xml:space="preserve"> </w:t>
      </w:r>
      <w:r>
        <w:t>the</w:t>
      </w:r>
      <w:r>
        <w:rPr>
          <w:spacing w:val="-3"/>
        </w:rPr>
        <w:t xml:space="preserve"> </w:t>
      </w:r>
      <w:r>
        <w:t>Guidance</w:t>
      </w:r>
      <w:r>
        <w:rPr>
          <w:spacing w:val="1"/>
        </w:rPr>
        <w:t xml:space="preserve"> </w:t>
      </w:r>
      <w:r>
        <w:t>of:</w:t>
      </w:r>
    </w:p>
    <w:p>
      <w:pPr>
        <w:spacing w:before="0" w:line="240" w:lineRule="auto"/>
        <w:ind w:left="0" w:right="0" w:firstLine="0"/>
        <w:jc w:val="center"/>
        <w:rPr>
          <w:spacing w:val="-67"/>
          <w:sz w:val="28"/>
        </w:rPr>
      </w:pPr>
      <w:r>
        <w:rPr>
          <w:sz w:val="28"/>
        </w:rPr>
        <w:t>Mrs. Apoorva Busad</w:t>
      </w:r>
      <w:r>
        <w:rPr>
          <w:spacing w:val="-67"/>
          <w:sz w:val="28"/>
        </w:rPr>
        <w:t xml:space="preserve"> </w:t>
      </w:r>
    </w:p>
    <w:p>
      <w:pPr>
        <w:spacing w:before="0" w:line="240" w:lineRule="auto"/>
        <w:ind w:left="0" w:right="0" w:firstLine="0"/>
        <w:jc w:val="center"/>
        <w:rPr>
          <w:sz w:val="24"/>
        </w:rPr>
      </w:pPr>
      <w:r>
        <w:rPr>
          <w:sz w:val="24"/>
        </w:rPr>
        <w:t>Asst. Prof. Dept</w:t>
      </w:r>
      <w:r>
        <w:rPr>
          <w:rFonts w:hint="default"/>
          <w:sz w:val="24"/>
          <w:lang w:val="en-IN"/>
        </w:rPr>
        <w:t>.</w:t>
      </w:r>
      <w:r>
        <w:rPr>
          <w:sz w:val="24"/>
        </w:rPr>
        <w:t xml:space="preserve"> of CSE</w:t>
      </w:r>
    </w:p>
    <w:p>
      <w:pPr>
        <w:spacing w:before="0" w:line="240" w:lineRule="auto"/>
        <w:ind w:left="0" w:right="0" w:firstLine="0"/>
        <w:jc w:val="center"/>
        <w:rPr>
          <w:spacing w:val="1"/>
          <w:sz w:val="28"/>
        </w:rPr>
      </w:pPr>
      <w:r>
        <w:rPr>
          <w:spacing w:val="-57"/>
          <w:sz w:val="24"/>
        </w:rPr>
        <w:t xml:space="preserve"> </w:t>
      </w:r>
      <w:r>
        <w:rPr>
          <w:sz w:val="28"/>
        </w:rPr>
        <w:t>Mrs. Mangala H S</w:t>
      </w:r>
      <w:r>
        <w:rPr>
          <w:spacing w:val="1"/>
          <w:sz w:val="28"/>
        </w:rPr>
        <w:t xml:space="preserve"> </w:t>
      </w:r>
    </w:p>
    <w:p>
      <w:pPr>
        <w:spacing w:before="0" w:line="240" w:lineRule="auto"/>
        <w:ind w:left="0" w:right="0" w:firstLine="0"/>
        <w:jc w:val="center"/>
        <w:rPr>
          <w:sz w:val="24"/>
        </w:rPr>
      </w:pPr>
      <w:r>
        <w:rPr>
          <w:sz w:val="24"/>
        </w:rPr>
        <w:t>Asst.</w:t>
      </w:r>
      <w:r>
        <w:rPr>
          <w:spacing w:val="-5"/>
          <w:sz w:val="24"/>
        </w:rPr>
        <w:t xml:space="preserve"> </w:t>
      </w:r>
      <w:r>
        <w:rPr>
          <w:sz w:val="24"/>
        </w:rPr>
        <w:t>Prof.</w:t>
      </w:r>
      <w:r>
        <w:rPr>
          <w:spacing w:val="1"/>
          <w:sz w:val="24"/>
        </w:rPr>
        <w:t xml:space="preserve"> </w:t>
      </w:r>
      <w:r>
        <w:rPr>
          <w:sz w:val="24"/>
        </w:rPr>
        <w:t>Dept</w:t>
      </w:r>
      <w:r>
        <w:rPr>
          <w:rFonts w:hint="default"/>
          <w:sz w:val="24"/>
          <w:lang w:val="en-IN"/>
        </w:rPr>
        <w:t>.</w:t>
      </w:r>
      <w:r>
        <w:rPr>
          <w:spacing w:val="-1"/>
          <w:sz w:val="24"/>
        </w:rPr>
        <w:t xml:space="preserve"> </w:t>
      </w:r>
      <w:r>
        <w:rPr>
          <w:sz w:val="24"/>
        </w:rPr>
        <w:t>of</w:t>
      </w:r>
      <w:r>
        <w:rPr>
          <w:spacing w:val="-2"/>
          <w:sz w:val="24"/>
        </w:rPr>
        <w:t xml:space="preserve"> </w:t>
      </w:r>
      <w:r>
        <w:rPr>
          <w:sz w:val="24"/>
        </w:rPr>
        <w:t>CSE</w:t>
      </w:r>
    </w:p>
    <w:p>
      <w:pPr>
        <w:pStyle w:val="8"/>
        <w:ind w:left="4524"/>
        <w:rPr>
          <w:sz w:val="20"/>
        </w:rPr>
      </w:pPr>
      <w:r>
        <w:rPr>
          <w:sz w:val="20"/>
        </w:rPr>
        <w:drawing>
          <wp:inline distT="0" distB="0" distL="0" distR="0">
            <wp:extent cx="1105535" cy="110553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30" cstate="print"/>
                    <a:stretch>
                      <a:fillRect/>
                    </a:stretch>
                  </pic:blipFill>
                  <pic:spPr>
                    <a:xfrm>
                      <a:off x="0" y="0"/>
                      <a:ext cx="1105852" cy="1105852"/>
                    </a:xfrm>
                    <a:prstGeom prst="rect">
                      <a:avLst/>
                    </a:prstGeom>
                  </pic:spPr>
                </pic:pic>
              </a:graphicData>
            </a:graphic>
          </wp:inline>
        </w:drawing>
      </w:r>
    </w:p>
    <w:p>
      <w:pPr>
        <w:spacing w:before="179"/>
        <w:ind w:left="1132" w:right="1288" w:firstLine="0"/>
        <w:jc w:val="center"/>
        <w:rPr>
          <w:sz w:val="28"/>
        </w:rPr>
      </w:pPr>
      <w:r>
        <w:rPr>
          <w:color w:val="823A0A"/>
          <w:sz w:val="28"/>
        </w:rPr>
        <w:t>Department</w:t>
      </w:r>
      <w:r>
        <w:rPr>
          <w:color w:val="823A0A"/>
          <w:spacing w:val="-3"/>
          <w:sz w:val="28"/>
        </w:rPr>
        <w:t xml:space="preserve"> </w:t>
      </w:r>
      <w:r>
        <w:rPr>
          <w:color w:val="823A0A"/>
          <w:sz w:val="28"/>
        </w:rPr>
        <w:t>of</w:t>
      </w:r>
      <w:r>
        <w:rPr>
          <w:color w:val="823A0A"/>
          <w:spacing w:val="-4"/>
          <w:sz w:val="28"/>
        </w:rPr>
        <w:t xml:space="preserve"> </w:t>
      </w:r>
      <w:r>
        <w:rPr>
          <w:color w:val="823A0A"/>
          <w:sz w:val="28"/>
        </w:rPr>
        <w:t>Computer</w:t>
      </w:r>
      <w:r>
        <w:rPr>
          <w:color w:val="823A0A"/>
          <w:spacing w:val="-2"/>
          <w:sz w:val="28"/>
        </w:rPr>
        <w:t xml:space="preserve"> </w:t>
      </w:r>
      <w:r>
        <w:rPr>
          <w:color w:val="823A0A"/>
          <w:sz w:val="28"/>
        </w:rPr>
        <w:t>Science</w:t>
      </w:r>
      <w:r>
        <w:rPr>
          <w:color w:val="823A0A"/>
          <w:spacing w:val="-2"/>
          <w:sz w:val="28"/>
        </w:rPr>
        <w:t xml:space="preserve"> </w:t>
      </w:r>
      <w:r>
        <w:rPr>
          <w:color w:val="823A0A"/>
          <w:sz w:val="28"/>
        </w:rPr>
        <w:t>and</w:t>
      </w:r>
      <w:r>
        <w:rPr>
          <w:color w:val="823A0A"/>
          <w:spacing w:val="-2"/>
          <w:sz w:val="28"/>
        </w:rPr>
        <w:t xml:space="preserve"> </w:t>
      </w:r>
      <w:r>
        <w:rPr>
          <w:color w:val="823A0A"/>
          <w:sz w:val="28"/>
        </w:rPr>
        <w:t>Engineering</w:t>
      </w:r>
    </w:p>
    <w:p>
      <w:pPr>
        <w:spacing w:before="161" w:line="360" w:lineRule="auto"/>
        <w:ind w:left="1130" w:right="1292" w:firstLine="0"/>
        <w:jc w:val="center"/>
        <w:rPr>
          <w:sz w:val="32"/>
        </w:rPr>
      </w:pPr>
      <w:r>
        <w:rPr>
          <w:color w:val="823A0A"/>
          <w:sz w:val="32"/>
        </w:rPr>
        <w:t>DAYANANDA SAGAR ACADEMY OF TECHNOLOGY AND</w:t>
      </w:r>
      <w:r>
        <w:rPr>
          <w:color w:val="823A0A"/>
          <w:spacing w:val="-77"/>
          <w:sz w:val="32"/>
        </w:rPr>
        <w:t xml:space="preserve"> </w:t>
      </w:r>
      <w:r>
        <w:rPr>
          <w:color w:val="823A0A"/>
          <w:sz w:val="32"/>
        </w:rPr>
        <w:t>MANAGEMENT</w:t>
      </w:r>
    </w:p>
    <w:p>
      <w:pPr>
        <w:pStyle w:val="8"/>
        <w:spacing w:before="1"/>
        <w:ind w:left="1132" w:right="1292"/>
        <w:jc w:val="center"/>
      </w:pPr>
      <w:r>
        <w:rPr>
          <w:color w:val="823A0A"/>
        </w:rPr>
        <w:t>Kanakapura</w:t>
      </w:r>
      <w:r>
        <w:rPr>
          <w:color w:val="823A0A"/>
          <w:spacing w:val="-1"/>
        </w:rPr>
        <w:t xml:space="preserve"> </w:t>
      </w:r>
      <w:r>
        <w:rPr>
          <w:color w:val="823A0A"/>
        </w:rPr>
        <w:t>Road,</w:t>
      </w:r>
      <w:r>
        <w:rPr>
          <w:color w:val="823A0A"/>
          <w:spacing w:val="-3"/>
        </w:rPr>
        <w:t xml:space="preserve"> </w:t>
      </w:r>
      <w:r>
        <w:rPr>
          <w:color w:val="823A0A"/>
        </w:rPr>
        <w:t>Udayapura, Bangalore</w:t>
      </w:r>
      <w:r>
        <w:rPr>
          <w:color w:val="823A0A"/>
          <w:spacing w:val="57"/>
        </w:rPr>
        <w:t xml:space="preserve"> </w:t>
      </w:r>
      <w:r>
        <w:rPr>
          <w:color w:val="823A0A"/>
        </w:rPr>
        <w:t>2021-2022</w:t>
      </w:r>
    </w:p>
    <w:p>
      <w:pPr>
        <w:spacing w:after="0"/>
        <w:jc w:val="center"/>
        <w:sectPr>
          <w:type w:val="continuous"/>
          <w:pgSz w:w="11910" w:h="16840"/>
          <w:pgMar w:top="940" w:right="380" w:bottom="280" w:left="540" w:header="720" w:footer="720" w:gutter="0"/>
          <w:cols w:space="720" w:num="1"/>
        </w:sectPr>
      </w:pPr>
    </w:p>
    <w:p>
      <w:pPr>
        <w:pStyle w:val="8"/>
        <w:ind w:left="4428"/>
        <w:rPr>
          <w:sz w:val="20"/>
        </w:rPr>
      </w:pPr>
      <w:r>
        <w:rPr>
          <w:sz w:val="20"/>
        </w:rPr>
        <w:drawing>
          <wp:inline distT="0" distB="0" distL="0" distR="0">
            <wp:extent cx="1228725" cy="1228725"/>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30" cstate="print"/>
                    <a:stretch>
                      <a:fillRect/>
                    </a:stretch>
                  </pic:blipFill>
                  <pic:spPr>
                    <a:xfrm>
                      <a:off x="0" y="0"/>
                      <a:ext cx="1228725" cy="1228725"/>
                    </a:xfrm>
                    <a:prstGeom prst="rect">
                      <a:avLst/>
                    </a:prstGeom>
                  </pic:spPr>
                </pic:pic>
              </a:graphicData>
            </a:graphic>
          </wp:inline>
        </w:drawing>
      </w:r>
    </w:p>
    <w:p>
      <w:pPr>
        <w:pStyle w:val="8"/>
        <w:spacing w:before="9"/>
        <w:rPr>
          <w:sz w:val="8"/>
        </w:rPr>
      </w:pPr>
    </w:p>
    <w:p>
      <w:pPr>
        <w:spacing w:before="86" w:line="360" w:lineRule="auto"/>
        <w:ind w:left="1130" w:right="1292" w:firstLine="0"/>
        <w:jc w:val="center"/>
        <w:rPr>
          <w:sz w:val="32"/>
        </w:rPr>
      </w:pPr>
      <w:r>
        <w:rPr>
          <w:color w:val="823A0A"/>
          <w:sz w:val="32"/>
        </w:rPr>
        <w:t>DAYANANDA SAGAR ACADEMY OF TECHNOLOGY AND</w:t>
      </w:r>
      <w:r>
        <w:rPr>
          <w:color w:val="823A0A"/>
          <w:spacing w:val="-77"/>
          <w:sz w:val="32"/>
        </w:rPr>
        <w:t xml:space="preserve"> </w:t>
      </w:r>
      <w:r>
        <w:rPr>
          <w:color w:val="823A0A"/>
          <w:sz w:val="32"/>
        </w:rPr>
        <w:t>MANAGEMENT</w:t>
      </w:r>
    </w:p>
    <w:p>
      <w:pPr>
        <w:spacing w:before="0" w:line="362" w:lineRule="auto"/>
        <w:ind w:left="1713" w:right="1379" w:firstLine="1363"/>
        <w:jc w:val="left"/>
        <w:rPr>
          <w:sz w:val="28"/>
        </w:rPr>
      </w:pPr>
      <w:r>
        <w:rPr>
          <w:color w:val="823A0A"/>
          <w:sz w:val="28"/>
        </w:rPr>
        <w:t>Kanakapura Road, Udayapura, Bangalore</w:t>
      </w:r>
      <w:r>
        <w:rPr>
          <w:color w:val="823A0A"/>
          <w:spacing w:val="1"/>
          <w:sz w:val="28"/>
        </w:rPr>
        <w:t xml:space="preserve"> </w:t>
      </w:r>
      <w:r>
        <w:rPr>
          <w:color w:val="006FC0"/>
          <w:sz w:val="28"/>
        </w:rPr>
        <w:t>DEPARTMENT</w:t>
      </w:r>
      <w:r>
        <w:rPr>
          <w:color w:val="006FC0"/>
          <w:spacing w:val="-5"/>
          <w:sz w:val="28"/>
        </w:rPr>
        <w:t xml:space="preserve"> </w:t>
      </w:r>
      <w:r>
        <w:rPr>
          <w:color w:val="006FC0"/>
          <w:sz w:val="28"/>
        </w:rPr>
        <w:t>OF</w:t>
      </w:r>
      <w:r>
        <w:rPr>
          <w:color w:val="006FC0"/>
          <w:spacing w:val="-3"/>
          <w:sz w:val="28"/>
        </w:rPr>
        <w:t xml:space="preserve"> </w:t>
      </w:r>
      <w:r>
        <w:rPr>
          <w:color w:val="006FC0"/>
          <w:sz w:val="28"/>
        </w:rPr>
        <w:t>COMPUTER</w:t>
      </w:r>
      <w:r>
        <w:rPr>
          <w:color w:val="006FC0"/>
          <w:spacing w:val="-5"/>
          <w:sz w:val="28"/>
        </w:rPr>
        <w:t xml:space="preserve"> </w:t>
      </w:r>
      <w:r>
        <w:rPr>
          <w:color w:val="006FC0"/>
          <w:sz w:val="28"/>
        </w:rPr>
        <w:t>SCIENCE</w:t>
      </w:r>
      <w:r>
        <w:rPr>
          <w:color w:val="006FC0"/>
          <w:spacing w:val="-6"/>
          <w:sz w:val="28"/>
        </w:rPr>
        <w:t xml:space="preserve"> </w:t>
      </w:r>
      <w:r>
        <w:rPr>
          <w:color w:val="006FC0"/>
          <w:sz w:val="28"/>
        </w:rPr>
        <w:t>&amp;</w:t>
      </w:r>
      <w:r>
        <w:rPr>
          <w:color w:val="006FC0"/>
          <w:spacing w:val="-5"/>
          <w:sz w:val="28"/>
        </w:rPr>
        <w:t xml:space="preserve"> </w:t>
      </w:r>
      <w:r>
        <w:rPr>
          <w:color w:val="006FC0"/>
          <w:sz w:val="28"/>
        </w:rPr>
        <w:t>ENGINEERING</w:t>
      </w:r>
    </w:p>
    <w:p>
      <w:pPr>
        <w:pStyle w:val="8"/>
        <w:spacing w:line="270" w:lineRule="exact"/>
        <w:ind w:left="3206"/>
      </w:pPr>
      <w:r>
        <w:rPr>
          <w:color w:val="823A0A"/>
        </w:rPr>
        <w:t>(Accredited</w:t>
      </w:r>
      <w:r>
        <w:rPr>
          <w:color w:val="823A0A"/>
          <w:spacing w:val="-3"/>
        </w:rPr>
        <w:t xml:space="preserve"> </w:t>
      </w:r>
      <w:r>
        <w:rPr>
          <w:color w:val="823A0A"/>
        </w:rPr>
        <w:t>by</w:t>
      </w:r>
      <w:r>
        <w:rPr>
          <w:color w:val="823A0A"/>
          <w:spacing w:val="-2"/>
        </w:rPr>
        <w:t xml:space="preserve"> </w:t>
      </w:r>
      <w:r>
        <w:rPr>
          <w:color w:val="823A0A"/>
        </w:rPr>
        <w:t>NBA, NAAC</w:t>
      </w:r>
      <w:r>
        <w:rPr>
          <w:color w:val="823A0A"/>
          <w:spacing w:val="-2"/>
        </w:rPr>
        <w:t xml:space="preserve"> </w:t>
      </w:r>
      <w:r>
        <w:rPr>
          <w:color w:val="823A0A"/>
        </w:rPr>
        <w:t>A+, New</w:t>
      </w:r>
      <w:r>
        <w:rPr>
          <w:color w:val="823A0A"/>
          <w:spacing w:val="-2"/>
        </w:rPr>
        <w:t xml:space="preserve"> </w:t>
      </w:r>
      <w:r>
        <w:rPr>
          <w:color w:val="823A0A"/>
        </w:rPr>
        <w:t>Delhi)</w:t>
      </w:r>
    </w:p>
    <w:p>
      <w:pPr>
        <w:pStyle w:val="8"/>
        <w:rPr>
          <w:sz w:val="26"/>
        </w:rPr>
      </w:pPr>
    </w:p>
    <w:p>
      <w:pPr>
        <w:pStyle w:val="8"/>
        <w:spacing w:before="1"/>
        <w:rPr>
          <w:sz w:val="22"/>
        </w:rPr>
      </w:pPr>
    </w:p>
    <w:p>
      <w:pPr>
        <w:spacing w:before="0"/>
        <w:ind w:left="1132" w:right="1291" w:firstLine="0"/>
        <w:jc w:val="center"/>
        <w:rPr>
          <w:sz w:val="32"/>
        </w:rPr>
      </w:pPr>
      <w:r>
        <w:rPr>
          <w:sz w:val="32"/>
        </w:rPr>
        <w:t>CERTIFICATE</w:t>
      </w:r>
    </w:p>
    <w:p>
      <w:pPr>
        <w:pStyle w:val="8"/>
        <w:spacing w:before="182" w:line="360" w:lineRule="auto"/>
        <w:ind w:left="540" w:right="699"/>
        <w:jc w:val="both"/>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1"/>
        </w:rPr>
        <w:t xml:space="preserve"> </w:t>
      </w:r>
      <w:r>
        <w:t>the</w:t>
      </w:r>
      <w:r>
        <w:rPr>
          <w:spacing w:val="1"/>
        </w:rPr>
        <w:t xml:space="preserve"> </w:t>
      </w:r>
      <w:r>
        <w:t>Mini-Project</w:t>
      </w:r>
      <w:r>
        <w:rPr>
          <w:spacing w:val="1"/>
        </w:rPr>
        <w:t xml:space="preserve"> </w:t>
      </w:r>
      <w:r>
        <w:t>on</w:t>
      </w:r>
      <w:r>
        <w:rPr>
          <w:spacing w:val="1"/>
        </w:rPr>
        <w:t xml:space="preserve"> </w:t>
      </w:r>
      <w:r>
        <w:t>Computer</w:t>
      </w:r>
      <w:r>
        <w:rPr>
          <w:spacing w:val="1"/>
        </w:rPr>
        <w:t xml:space="preserve"> </w:t>
      </w:r>
      <w:r>
        <w:t>Graphics</w:t>
      </w:r>
      <w:r>
        <w:rPr>
          <w:spacing w:val="1"/>
        </w:rPr>
        <w:t xml:space="preserve"> </w:t>
      </w:r>
      <w:r>
        <w:t>(CG)</w:t>
      </w:r>
      <w:r>
        <w:rPr>
          <w:spacing w:val="1"/>
        </w:rPr>
        <w:t xml:space="preserve"> </w:t>
      </w:r>
      <w:r>
        <w:t>entitled</w:t>
      </w:r>
      <w:r>
        <w:rPr>
          <w:spacing w:val="1"/>
        </w:rPr>
        <w:t xml:space="preserve"> </w:t>
      </w:r>
      <w:r>
        <w:t>“</w:t>
      </w:r>
      <w:r>
        <w:rPr>
          <w:rFonts w:hint="default"/>
          <w:lang w:val="en-IN"/>
        </w:rPr>
        <w:t>Walking Robot</w:t>
      </w:r>
      <w:r>
        <w:t>”</w:t>
      </w:r>
      <w:r>
        <w:rPr>
          <w:spacing w:val="1"/>
        </w:rPr>
        <w:t xml:space="preserve"> </w:t>
      </w:r>
      <w:r>
        <w:t>has</w:t>
      </w:r>
      <w:r>
        <w:rPr>
          <w:spacing w:val="1"/>
        </w:rPr>
        <w:t xml:space="preserve"> </w:t>
      </w:r>
      <w:r>
        <w:t>been</w:t>
      </w:r>
      <w:r>
        <w:rPr>
          <w:spacing w:val="1"/>
        </w:rPr>
        <w:t xml:space="preserve"> </w:t>
      </w:r>
      <w:r>
        <w:t>successfully</w:t>
      </w:r>
      <w:r>
        <w:rPr>
          <w:spacing w:val="1"/>
        </w:rPr>
        <w:t xml:space="preserve"> </w:t>
      </w:r>
      <w:r>
        <w:t>carried</w:t>
      </w:r>
      <w:r>
        <w:rPr>
          <w:spacing w:val="1"/>
        </w:rPr>
        <w:t xml:space="preserve"> </w:t>
      </w:r>
      <w:r>
        <w:t>out</w:t>
      </w:r>
      <w:r>
        <w:rPr>
          <w:spacing w:val="1"/>
        </w:rPr>
        <w:t xml:space="preserve"> </w:t>
      </w:r>
      <w:r>
        <w:t>by</w:t>
      </w:r>
      <w:r>
        <w:rPr>
          <w:spacing w:val="1"/>
        </w:rPr>
        <w:t xml:space="preserve"> </w:t>
      </w:r>
      <w:r>
        <w:rPr>
          <w:rFonts w:hint="default"/>
          <w:spacing w:val="1"/>
          <w:lang w:val="en-IN"/>
        </w:rPr>
        <w:t xml:space="preserve">Sai Nagesh C H </w:t>
      </w:r>
      <w:r>
        <w:t>(1DT</w:t>
      </w:r>
      <w:r>
        <w:rPr>
          <w:rFonts w:hint="default"/>
          <w:lang w:val="en-IN"/>
        </w:rPr>
        <w:t>19CS138</w:t>
      </w:r>
      <w:r>
        <w:t>)</w:t>
      </w:r>
      <w:r>
        <w:rPr>
          <w:spacing w:val="1"/>
        </w:rPr>
        <w:t xml:space="preserve"> </w:t>
      </w:r>
      <w:r>
        <w:t>and</w:t>
      </w:r>
      <w:r>
        <w:rPr>
          <w:spacing w:val="1"/>
        </w:rPr>
        <w:t xml:space="preserve"> </w:t>
      </w:r>
      <w:r>
        <w:rPr>
          <w:rFonts w:hint="default"/>
          <w:spacing w:val="1"/>
          <w:lang w:val="en-IN"/>
        </w:rPr>
        <w:t>Sandeep (1DT19CS141)</w:t>
      </w:r>
      <w:r>
        <w:rPr>
          <w:spacing w:val="1"/>
        </w:rPr>
        <w:t xml:space="preserve"> </w:t>
      </w:r>
      <w:r>
        <w:t>a</w:t>
      </w:r>
      <w:r>
        <w:rPr>
          <w:spacing w:val="1"/>
        </w:rPr>
        <w:t xml:space="preserve"> </w:t>
      </w:r>
      <w:r>
        <w:t>bonafide</w:t>
      </w:r>
      <w:r>
        <w:rPr>
          <w:spacing w:val="1"/>
        </w:rPr>
        <w:t xml:space="preserve"> </w:t>
      </w:r>
      <w:r>
        <w:t>students</w:t>
      </w:r>
      <w:r>
        <w:rPr>
          <w:spacing w:val="1"/>
        </w:rPr>
        <w:t xml:space="preserve"> </w:t>
      </w:r>
      <w:r>
        <w:t>of</w:t>
      </w:r>
      <w:r>
        <w:rPr>
          <w:spacing w:val="1"/>
        </w:rPr>
        <w:t xml:space="preserve"> </w:t>
      </w:r>
      <w:r>
        <w:t>Dayananda</w:t>
      </w:r>
      <w:r>
        <w:rPr>
          <w:spacing w:val="1"/>
        </w:rPr>
        <w:t xml:space="preserve"> </w:t>
      </w:r>
      <w:r>
        <w:t>sagar</w:t>
      </w:r>
      <w:r>
        <w:rPr>
          <w:spacing w:val="1"/>
        </w:rPr>
        <w:t xml:space="preserve"> </w:t>
      </w:r>
      <w:r>
        <w:t>academy</w:t>
      </w:r>
      <w:r>
        <w:rPr>
          <w:spacing w:val="1"/>
        </w:rPr>
        <w:t xml:space="preserve"> </w:t>
      </w:r>
      <w:r>
        <w:t>of</w:t>
      </w:r>
      <w:r>
        <w:rPr>
          <w:spacing w:val="1"/>
        </w:rPr>
        <w:t xml:space="preserve"> </w:t>
      </w:r>
      <w:r>
        <w:t>technology</w:t>
      </w:r>
      <w:r>
        <w:rPr>
          <w:spacing w:val="1"/>
        </w:rPr>
        <w:t xml:space="preserve"> </w:t>
      </w:r>
      <w:r>
        <w:t>and</w:t>
      </w:r>
      <w:r>
        <w:rPr>
          <w:spacing w:val="1"/>
        </w:rPr>
        <w:t xml:space="preserve"> </w:t>
      </w:r>
      <w:r>
        <w:t>management</w:t>
      </w:r>
      <w:r>
        <w:rPr>
          <w:spacing w:val="1"/>
        </w:rPr>
        <w:t xml:space="preserve"> </w:t>
      </w:r>
      <w:r>
        <w:t>in</w:t>
      </w:r>
      <w:r>
        <w:rPr>
          <w:spacing w:val="1"/>
        </w:rPr>
        <w:t xml:space="preserve"> </w:t>
      </w:r>
      <w:r>
        <w:t>partial</w:t>
      </w:r>
      <w:r>
        <w:rPr>
          <w:spacing w:val="1"/>
        </w:rPr>
        <w:t xml:space="preserve"> </w:t>
      </w:r>
      <w:r>
        <w:t>fulfillment</w:t>
      </w:r>
      <w:r>
        <w:rPr>
          <w:spacing w:val="1"/>
        </w:rPr>
        <w:t xml:space="preserve"> </w:t>
      </w:r>
      <w:r>
        <w:t>of</w:t>
      </w:r>
      <w:r>
        <w:rPr>
          <w:spacing w:val="1"/>
        </w:rPr>
        <w:t xml:space="preserve"> </w:t>
      </w:r>
      <w:r>
        <w:t>the</w:t>
      </w:r>
      <w:r>
        <w:rPr>
          <w:spacing w:val="1"/>
        </w:rPr>
        <w:t xml:space="preserve"> </w:t>
      </w:r>
      <w:r>
        <w:t>requirements</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degree</w:t>
      </w:r>
      <w:r>
        <w:rPr>
          <w:spacing w:val="1"/>
        </w:rPr>
        <w:t xml:space="preserve"> </w:t>
      </w:r>
      <w:r>
        <w:t>in</w:t>
      </w:r>
      <w:r>
        <w:rPr>
          <w:spacing w:val="1"/>
        </w:rPr>
        <w:t xml:space="preserve"> </w:t>
      </w:r>
      <w:r>
        <w:t>Bachelor</w:t>
      </w:r>
      <w:r>
        <w:rPr>
          <w:spacing w:val="1"/>
        </w:rPr>
        <w:t xml:space="preserve"> </w:t>
      </w:r>
      <w:r>
        <w:t>of</w:t>
      </w:r>
      <w:r>
        <w:rPr>
          <w:spacing w:val="-57"/>
        </w:rPr>
        <w:t xml:space="preserve"> </w:t>
      </w:r>
      <w:r>
        <w:t>Engineering</w:t>
      </w:r>
      <w:r>
        <w:rPr>
          <w:spacing w:val="1"/>
        </w:rPr>
        <w:t xml:space="preserve"> </w:t>
      </w:r>
      <w:r>
        <w:t>in</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of</w:t>
      </w:r>
      <w:r>
        <w:rPr>
          <w:spacing w:val="1"/>
        </w:rPr>
        <w:t xml:space="preserve"> </w:t>
      </w:r>
      <w:r>
        <w:t>Visvesvaraya</w:t>
      </w:r>
      <w:r>
        <w:rPr>
          <w:spacing w:val="1"/>
        </w:rPr>
        <w:t xml:space="preserve"> </w:t>
      </w:r>
      <w:r>
        <w:t>Technological</w:t>
      </w:r>
      <w:r>
        <w:rPr>
          <w:spacing w:val="1"/>
        </w:rPr>
        <w:t xml:space="preserve"> </w:t>
      </w:r>
      <w:r>
        <w:t>University,</w:t>
      </w:r>
      <w:r>
        <w:rPr>
          <w:spacing w:val="1"/>
        </w:rPr>
        <w:t xml:space="preserve"> </w:t>
      </w:r>
      <w:r>
        <w:t>Belgaum during academic year 2019-23. It is certified that all corrections/suggestions indicated for</w:t>
      </w:r>
      <w:r>
        <w:rPr>
          <w:spacing w:val="1"/>
        </w:rPr>
        <w:t xml:space="preserve"> </w:t>
      </w:r>
      <w:r>
        <w:t>Internal Assessment have been incorporated in the report deposited in the departmental library. The</w:t>
      </w:r>
      <w:r>
        <w:rPr>
          <w:spacing w:val="1"/>
        </w:rPr>
        <w:t xml:space="preserve"> </w:t>
      </w:r>
      <w:r>
        <w:t>mini project report has been approved as it satisfies the academic requirements in respect of project</w:t>
      </w:r>
      <w:r>
        <w:rPr>
          <w:spacing w:val="1"/>
        </w:rPr>
        <w:t xml:space="preserve"> </w:t>
      </w:r>
      <w:r>
        <w:t>work</w:t>
      </w:r>
      <w:r>
        <w:rPr>
          <w:spacing w:val="-1"/>
        </w:rPr>
        <w:t xml:space="preserve"> </w:t>
      </w:r>
      <w:r>
        <w:t>for</w:t>
      </w:r>
      <w:r>
        <w:rPr>
          <w:spacing w:val="1"/>
        </w:rPr>
        <w:t xml:space="preserve"> </w:t>
      </w:r>
      <w:r>
        <w:t>the</w:t>
      </w:r>
      <w:r>
        <w:rPr>
          <w:spacing w:val="-1"/>
        </w:rPr>
        <w:t xml:space="preserve"> </w:t>
      </w:r>
      <w:r>
        <w:t>said degree</w:t>
      </w:r>
    </w:p>
    <w:p>
      <w:pPr>
        <w:pStyle w:val="8"/>
        <w:rPr>
          <w:sz w:val="36"/>
        </w:rPr>
      </w:pPr>
    </w:p>
    <w:p>
      <w:pPr>
        <w:pStyle w:val="8"/>
        <w:tabs>
          <w:tab w:val="left" w:pos="7339"/>
        </w:tabs>
        <w:ind w:left="540"/>
        <w:jc w:val="both"/>
      </w:pPr>
      <w:r>
        <w:tab/>
      </w:r>
    </w:p>
    <w:p>
      <w:pPr>
        <w:pStyle w:val="8"/>
        <w:tabs>
          <w:tab w:val="left" w:pos="7339"/>
        </w:tabs>
        <w:spacing w:before="139"/>
        <w:ind w:left="540"/>
        <w:jc w:val="both"/>
      </w:pPr>
      <w:r>
        <w:t>Mrs.Apoorva</w:t>
      </w:r>
      <w:r>
        <w:rPr>
          <w:spacing w:val="-1"/>
        </w:rPr>
        <w:t xml:space="preserve"> </w:t>
      </w:r>
      <w:r>
        <w:t>Busad</w:t>
      </w:r>
      <w:r>
        <w:tab/>
      </w:r>
      <w:r>
        <w:t>Mrs</w:t>
      </w:r>
      <w:r>
        <w:rPr>
          <w:spacing w:val="-1"/>
        </w:rPr>
        <w:t xml:space="preserve"> </w:t>
      </w:r>
      <w:r>
        <w:t>Mangala H</w:t>
      </w:r>
      <w:r>
        <w:rPr>
          <w:spacing w:val="-1"/>
        </w:rPr>
        <w:t xml:space="preserve"> </w:t>
      </w:r>
      <w:r>
        <w:t>S</w:t>
      </w:r>
    </w:p>
    <w:p>
      <w:pPr>
        <w:pStyle w:val="8"/>
        <w:tabs>
          <w:tab w:val="left" w:pos="7339"/>
        </w:tabs>
        <w:spacing w:before="137"/>
        <w:ind w:left="540"/>
        <w:jc w:val="both"/>
      </w:pPr>
      <w:r>
        <w:t>Asst.</w:t>
      </w:r>
      <w:r>
        <w:rPr>
          <w:spacing w:val="-4"/>
        </w:rPr>
        <w:t xml:space="preserve"> </w:t>
      </w:r>
      <w:r>
        <w:t>Prof.</w:t>
      </w:r>
      <w:r>
        <w:rPr>
          <w:spacing w:val="1"/>
        </w:rPr>
        <w:t xml:space="preserve"> </w:t>
      </w:r>
      <w:r>
        <w:t>Dept</w:t>
      </w:r>
      <w:r>
        <w:rPr>
          <w:spacing w:val="-1"/>
        </w:rPr>
        <w:t xml:space="preserve"> </w:t>
      </w:r>
      <w:r>
        <w:t>of</w:t>
      </w:r>
      <w:r>
        <w:rPr>
          <w:spacing w:val="-2"/>
        </w:rPr>
        <w:t xml:space="preserve"> </w:t>
      </w:r>
      <w:r>
        <w:t>CSE</w:t>
      </w:r>
      <w:r>
        <w:tab/>
      </w:r>
      <w:r>
        <w:t>Asst.</w:t>
      </w:r>
      <w:r>
        <w:rPr>
          <w:spacing w:val="-1"/>
        </w:rPr>
        <w:t xml:space="preserve"> </w:t>
      </w:r>
      <w:r>
        <w:t>Prof.</w:t>
      </w:r>
      <w:r>
        <w:rPr>
          <w:spacing w:val="-1"/>
        </w:rPr>
        <w:t xml:space="preserve"> </w:t>
      </w:r>
      <w:r>
        <w:t>Dept of CSE</w:t>
      </w:r>
    </w:p>
    <w:p>
      <w:pPr>
        <w:pStyle w:val="8"/>
        <w:rPr>
          <w:sz w:val="20"/>
        </w:rPr>
      </w:pPr>
    </w:p>
    <w:p>
      <w:pPr>
        <w:pStyle w:val="8"/>
        <w:spacing w:before="2"/>
        <w:rPr>
          <w:sz w:val="20"/>
        </w:rPr>
      </w:pPr>
    </w:p>
    <w:p>
      <w:pPr>
        <w:spacing w:after="0"/>
        <w:rPr>
          <w:sz w:val="20"/>
        </w:rPr>
        <w:sectPr>
          <w:pgSz w:w="11910" w:h="16840"/>
          <w:pgMar w:top="980" w:right="380" w:bottom="280" w:left="540" w:header="720" w:footer="720" w:gutter="0"/>
          <w:cols w:space="720" w:num="1"/>
        </w:sectPr>
      </w:pPr>
    </w:p>
    <w:p>
      <w:pPr>
        <w:pStyle w:val="8"/>
        <w:rPr>
          <w:sz w:val="26"/>
        </w:rPr>
      </w:pPr>
      <w:r>
        <w:pict>
          <v:group id="_x0000_s1033" o:spid="_x0000_s1033" o:spt="203" style="position:absolute;left:0pt;margin-left:25.6pt;margin-top:23pt;height:777.25pt;width:544pt;mso-position-horizontal-relative:page;mso-position-vertical-relative:page;z-index:-251654144;mso-width-relative:page;mso-height-relative:page;" coordorigin="513,460" coordsize="10880,15545">
            <o:lock v:ext="edit"/>
            <v:line id="_x0000_s1034" o:spid="_x0000_s1034" o:spt="20" style="position:absolute;left:513;top:489;height:0;width:10879;" stroked="t" coordsize="21600,21600">
              <v:path arrowok="t"/>
              <v:fill focussize="0,0"/>
              <v:stroke weight="2.88pt" color="#421E05"/>
              <v:imagedata o:title=""/>
              <o:lock v:ext="edit"/>
            </v:line>
            <v:line id="_x0000_s1035" o:spid="_x0000_s1035" o:spt="20" style="position:absolute;left:585;top:539;height:0;width:10778;" stroked="t" coordsize="21600,21600">
              <v:path arrowok="t"/>
              <v:fill focussize="0,0"/>
              <v:stroke weight="0.72pt" color="#421E05"/>
              <v:imagedata o:title=""/>
              <o:lock v:ext="edit"/>
            </v:line>
            <v:line id="_x0000_s1036" o:spid="_x0000_s1036" o:spt="20" style="position:absolute;left:585;top:15947;height:0;width:10778;" stroked="t" coordsize="21600,21600">
              <v:path arrowok="t"/>
              <v:fill focussize="0,0"/>
              <v:stroke weight="2.88pt" color="#421E05"/>
              <v:imagedata o:title=""/>
              <o:lock v:ext="edit"/>
            </v:line>
            <v:line id="_x0000_s1037" o:spid="_x0000_s1037" o:spt="20" style="position:absolute;left:513;top:15997;height:0;width:10879;" stroked="t" coordsize="21600,21600">
              <v:path arrowok="t"/>
              <v:fill focussize="0,0"/>
              <v:stroke weight="0.72pt" color="#421E05"/>
              <v:imagedata o:title=""/>
              <o:lock v:ext="edit"/>
            </v:line>
            <v:shape id="_x0000_s1038" o:spid="_x0000_s1038" style="position:absolute;left:541;top:460;height:15545;width:10793;" filled="f" stroked="t" coordorigin="542,460" coordsize="10793,15545" path="m542,460l542,16004m11335,546l11335,15976e">
              <v:path arrowok="t"/>
              <v:fill on="f" focussize="0,0"/>
              <v:stroke weight="2.88pt" color="#421E05"/>
              <v:imagedata o:title=""/>
              <o:lock v:ext="edit"/>
            </v:shape>
            <v:shape id="_x0000_s1039" o:spid="_x0000_s1039" style="position:absolute;left:592;top:517;height:15487;width:10793;" filled="f" stroked="t" coordorigin="592,518" coordsize="10793,15487" path="m592,532l592,15976m11385,518l11385,16004e">
              <v:path arrowok="t"/>
              <v:fill on="f" focussize="0,0"/>
              <v:stroke weight="0.72pt" color="#421E05"/>
              <v:imagedata o:title=""/>
              <o:lock v:ext="edit"/>
            </v:shape>
          </v:group>
        </w:pict>
      </w:r>
    </w:p>
    <w:p>
      <w:pPr>
        <w:pStyle w:val="8"/>
        <w:rPr>
          <w:sz w:val="26"/>
        </w:rPr>
      </w:pPr>
    </w:p>
    <w:p>
      <w:pPr>
        <w:pStyle w:val="8"/>
        <w:rPr>
          <w:sz w:val="26"/>
        </w:rPr>
      </w:pPr>
    </w:p>
    <w:p>
      <w:pPr>
        <w:pStyle w:val="8"/>
        <w:spacing w:before="11"/>
        <w:rPr>
          <w:sz w:val="37"/>
        </w:rPr>
      </w:pPr>
    </w:p>
    <w:p>
      <w:pPr>
        <w:pStyle w:val="5"/>
        <w:spacing w:line="360" w:lineRule="auto"/>
        <w:ind w:right="20"/>
      </w:pPr>
    </w:p>
    <w:p>
      <w:pPr>
        <w:pStyle w:val="5"/>
        <w:spacing w:line="360" w:lineRule="auto"/>
        <w:ind w:right="20"/>
      </w:pPr>
      <w:r>
        <w:t>Examiners:</w:t>
      </w:r>
      <w:r>
        <w:rPr>
          <w:spacing w:val="-58"/>
        </w:rPr>
        <w:t xml:space="preserve"> </w:t>
      </w:r>
      <w:r>
        <w:t>1.</w:t>
      </w:r>
    </w:p>
    <w:p>
      <w:pPr>
        <w:spacing w:before="0" w:line="274" w:lineRule="exact"/>
        <w:ind w:left="540" w:right="0" w:firstLine="0"/>
        <w:jc w:val="left"/>
        <w:rPr>
          <w:b/>
          <w:sz w:val="24"/>
        </w:rPr>
      </w:pPr>
      <w:r>
        <w:rPr>
          <w:b/>
          <w:sz w:val="24"/>
        </w:rPr>
        <w:t>2.</w:t>
      </w:r>
    </w:p>
    <w:p>
      <w:pPr>
        <w:pStyle w:val="5"/>
        <w:spacing w:before="90"/>
        <w:ind w:left="1567"/>
        <w:rPr>
          <w:b w:val="0"/>
        </w:rPr>
      </w:pPr>
      <w:r>
        <w:rPr>
          <w:b w:val="0"/>
        </w:rPr>
        <w:br w:type="column"/>
      </w:r>
    </w:p>
    <w:p>
      <w:pPr>
        <w:pStyle w:val="5"/>
        <w:spacing w:before="90"/>
        <w:ind w:left="1567"/>
      </w:pPr>
      <w:r>
        <w:t>Dr.</w:t>
      </w:r>
      <w:r>
        <w:rPr>
          <w:spacing w:val="-4"/>
        </w:rPr>
        <w:t xml:space="preserve"> </w:t>
      </w:r>
      <w:r>
        <w:t>C.</w:t>
      </w:r>
      <w:r>
        <w:rPr>
          <w:spacing w:val="-2"/>
        </w:rPr>
        <w:t xml:space="preserve"> </w:t>
      </w:r>
      <w:r>
        <w:t>NANDINI</w:t>
      </w:r>
    </w:p>
    <w:p>
      <w:pPr>
        <w:pStyle w:val="8"/>
        <w:spacing w:before="139"/>
        <w:ind w:left="540"/>
      </w:pPr>
      <w:r>
        <w:t>Vice</w:t>
      </w:r>
      <w:r>
        <w:rPr>
          <w:spacing w:val="-1"/>
        </w:rPr>
        <w:t xml:space="preserve"> </w:t>
      </w:r>
      <w:r>
        <w:t>Principal</w:t>
      </w:r>
      <w:r>
        <w:rPr>
          <w:spacing w:val="-1"/>
        </w:rPr>
        <w:t xml:space="preserve"> </w:t>
      </w:r>
      <w:r>
        <w:t>&amp;</w:t>
      </w:r>
      <w:r>
        <w:rPr>
          <w:spacing w:val="-2"/>
        </w:rPr>
        <w:t xml:space="preserve"> </w:t>
      </w:r>
      <w:r>
        <w:t>HOD,</w:t>
      </w:r>
      <w:r>
        <w:rPr>
          <w:spacing w:val="1"/>
        </w:rPr>
        <w:t xml:space="preserve"> </w:t>
      </w:r>
      <w:r>
        <w:t>Dept.</w:t>
      </w:r>
      <w:r>
        <w:rPr>
          <w:spacing w:val="-1"/>
        </w:rPr>
        <w:t xml:space="preserve"> </w:t>
      </w:r>
      <w:r>
        <w:t>of</w:t>
      </w:r>
      <w:r>
        <w:rPr>
          <w:spacing w:val="-3"/>
        </w:rPr>
        <w:t xml:space="preserve"> </w:t>
      </w:r>
      <w:r>
        <w:t>CSE</w:t>
      </w:r>
    </w:p>
    <w:p>
      <w:pPr>
        <w:spacing w:before="137"/>
        <w:ind w:left="1540" w:right="0" w:firstLine="0"/>
        <w:jc w:val="left"/>
        <w:rPr>
          <w:b/>
          <w:sz w:val="24"/>
        </w:rPr>
      </w:pPr>
      <w:r>
        <w:rPr>
          <w:b/>
          <w:sz w:val="24"/>
        </w:rPr>
        <w:t>Signature</w:t>
      </w:r>
      <w:r>
        <w:rPr>
          <w:b/>
          <w:spacing w:val="-2"/>
          <w:sz w:val="24"/>
        </w:rPr>
        <w:t xml:space="preserve"> </w:t>
      </w:r>
      <w:r>
        <w:rPr>
          <w:b/>
          <w:sz w:val="24"/>
        </w:rPr>
        <w:t>with</w:t>
      </w:r>
      <w:r>
        <w:rPr>
          <w:b/>
          <w:spacing w:val="-4"/>
          <w:sz w:val="24"/>
        </w:rPr>
        <w:t xml:space="preserve"> </w:t>
      </w:r>
      <w:r>
        <w:rPr>
          <w:b/>
          <w:sz w:val="24"/>
        </w:rPr>
        <w:t>date</w:t>
      </w:r>
    </w:p>
    <w:p>
      <w:pPr>
        <w:spacing w:after="0"/>
        <w:jc w:val="left"/>
        <w:rPr>
          <w:sz w:val="24"/>
        </w:rPr>
        <w:sectPr>
          <w:type w:val="continuous"/>
          <w:pgSz w:w="11910" w:h="16840"/>
          <w:pgMar w:top="940" w:right="380" w:bottom="280" w:left="540" w:header="720" w:footer="720" w:gutter="0"/>
          <w:cols w:equalWidth="0" w:num="2">
            <w:col w:w="1767" w:space="4365"/>
            <w:col w:w="4858"/>
          </w:cols>
        </w:sectPr>
      </w:pPr>
    </w:p>
    <w:p>
      <w:pPr>
        <w:pStyle w:val="2"/>
        <w:spacing w:before="55"/>
        <w:ind w:left="1132" w:right="1291"/>
        <w:jc w:val="center"/>
        <w:rPr>
          <w:b w:val="0"/>
          <w:bCs w:val="0"/>
        </w:rPr>
      </w:pPr>
      <w:r>
        <w:rPr>
          <w:b w:val="0"/>
          <w:bCs w:val="0"/>
        </w:rPr>
        <w:pict>
          <v:group id="_x0000_s1040" o:spid="_x0000_s1040" o:spt="203" style="position:absolute;left:0pt;margin-left:25.6pt;margin-top:23pt;height:777.25pt;width:544pt;mso-position-horizontal-relative:page;mso-position-vertical-relative:page;z-index:-251654144;mso-width-relative:page;mso-height-relative:page;" coordorigin="513,460" coordsize="10880,15545">
            <o:lock v:ext="edit"/>
            <v:line id="_x0000_s1041" o:spid="_x0000_s1041" o:spt="20" style="position:absolute;left:513;top:489;height:0;width:10879;" stroked="t" coordsize="21600,21600">
              <v:path arrowok="t"/>
              <v:fill focussize="0,0"/>
              <v:stroke weight="2.88pt" color="#421E05"/>
              <v:imagedata o:title=""/>
              <o:lock v:ext="edit"/>
            </v:line>
            <v:line id="_x0000_s1042" o:spid="_x0000_s1042" o:spt="20" style="position:absolute;left:585;top:539;height:0;width:10778;" stroked="t" coordsize="21600,21600">
              <v:path arrowok="t"/>
              <v:fill focussize="0,0"/>
              <v:stroke weight="0.72pt" color="#421E05"/>
              <v:imagedata o:title=""/>
              <o:lock v:ext="edit"/>
            </v:line>
            <v:line id="_x0000_s1043" o:spid="_x0000_s1043" o:spt="20" style="position:absolute;left:585;top:15947;height:0;width:10778;" stroked="t" coordsize="21600,21600">
              <v:path arrowok="t"/>
              <v:fill focussize="0,0"/>
              <v:stroke weight="2.88pt" color="#421E05"/>
              <v:imagedata o:title=""/>
              <o:lock v:ext="edit"/>
            </v:line>
            <v:line id="_x0000_s1044" o:spid="_x0000_s1044" o:spt="20" style="position:absolute;left:513;top:15997;height:0;width:10879;" stroked="t" coordsize="21600,21600">
              <v:path arrowok="t"/>
              <v:fill focussize="0,0"/>
              <v:stroke weight="0.72pt" color="#421E05"/>
              <v:imagedata o:title=""/>
              <o:lock v:ext="edit"/>
            </v:line>
            <v:shape id="_x0000_s1045" o:spid="_x0000_s1045" style="position:absolute;left:541;top:460;height:15545;width:10793;" filled="f" stroked="t" coordorigin="542,460" coordsize="10793,15545" path="m542,460l542,16004m11335,546l11335,15976e">
              <v:path arrowok="t"/>
              <v:fill on="f" focussize="0,0"/>
              <v:stroke weight="2.88pt" color="#421E05"/>
              <v:imagedata o:title=""/>
              <o:lock v:ext="edit"/>
            </v:shape>
            <v:shape id="_x0000_s1046" o:spid="_x0000_s1046" style="position:absolute;left:592;top:517;height:15487;width:10793;" filled="f" stroked="t" coordorigin="592,518" coordsize="10793,15487" path="m592,532l592,15976m11385,518l11385,16004e">
              <v:path arrowok="t"/>
              <v:fill on="f" focussize="0,0"/>
              <v:stroke weight="0.72pt" color="#421E05"/>
              <v:imagedata o:title=""/>
              <o:lock v:ext="edit"/>
            </v:shape>
          </v:group>
        </w:pict>
      </w:r>
      <w:r>
        <w:rPr>
          <w:b w:val="0"/>
          <w:bCs w:val="0"/>
        </w:rPr>
        <w:t>ABSTRACT</w:t>
      </w:r>
    </w:p>
    <w:p>
      <w:pPr>
        <w:pStyle w:val="8"/>
        <w:rPr>
          <w:b/>
          <w:sz w:val="40"/>
        </w:rPr>
      </w:pPr>
    </w:p>
    <w:p>
      <w:pPr>
        <w:pStyle w:val="8"/>
        <w:rPr>
          <w:b/>
          <w:sz w:val="32"/>
        </w:rPr>
      </w:pPr>
    </w:p>
    <w:p>
      <w:pPr>
        <w:pStyle w:val="8"/>
        <w:spacing w:line="360" w:lineRule="auto"/>
        <w:ind w:left="480" w:leftChars="218" w:right="699" w:firstLine="240" w:firstLineChars="100"/>
        <w:jc w:val="both"/>
      </w:pPr>
      <w:r>
        <w:rPr>
          <w:rFonts w:hint="default"/>
          <w:sz w:val="24"/>
          <w:szCs w:val="24"/>
          <w:lang w:val="en-IN"/>
        </w:rPr>
        <w:t>Wal</w:t>
      </w:r>
      <w:r>
        <w:rPr>
          <w:rFonts w:hint="default"/>
          <w:sz w:val="24"/>
          <w:szCs w:val="24"/>
        </w:rPr>
        <w:t xml:space="preserve">king robot is a robot movement simulator that </w:t>
      </w:r>
      <w:r>
        <w:rPr>
          <w:rFonts w:hint="default"/>
          <w:sz w:val="24"/>
          <w:szCs w:val="24"/>
          <w:lang w:val="en-IN"/>
        </w:rPr>
        <w:t>potreys</w:t>
      </w:r>
      <w:r>
        <w:rPr>
          <w:rFonts w:hint="default"/>
          <w:sz w:val="24"/>
          <w:szCs w:val="24"/>
        </w:rPr>
        <w:t xml:space="preserve"> movem</w:t>
      </w:r>
      <w:r>
        <w:rPr>
          <w:rFonts w:hint="default"/>
          <w:sz w:val="24"/>
          <w:szCs w:val="24"/>
          <w:lang w:val="en-IN"/>
        </w:rPr>
        <w:t>e</w:t>
      </w:r>
      <w:r>
        <w:rPr>
          <w:rFonts w:hint="default"/>
          <w:sz w:val="24"/>
          <w:szCs w:val="24"/>
        </w:rPr>
        <w:t xml:space="preserve">nt in </w:t>
      </w:r>
      <w:r>
        <w:rPr>
          <w:rFonts w:hint="default"/>
          <w:sz w:val="24"/>
          <w:szCs w:val="24"/>
          <w:lang w:val="en-IN"/>
        </w:rPr>
        <w:t>multiple</w:t>
      </w:r>
      <w:r>
        <w:rPr>
          <w:rFonts w:hint="default"/>
          <w:sz w:val="24"/>
          <w:szCs w:val="24"/>
        </w:rPr>
        <w:t xml:space="preserve"> axis.</w:t>
      </w:r>
      <w:r>
        <w:rPr>
          <w:rFonts w:hint="default"/>
          <w:sz w:val="24"/>
          <w:szCs w:val="24"/>
          <w:lang w:val="en-IN"/>
        </w:rPr>
        <w:t>Th</w:t>
      </w:r>
      <w:r>
        <w:rPr>
          <w:rFonts w:hint="default"/>
          <w:sz w:val="24"/>
          <w:szCs w:val="24"/>
        </w:rPr>
        <w:t>e application features simulation of various movements like walk,run in multiple axis</w:t>
      </w:r>
      <w:r>
        <w:rPr>
          <w:rFonts w:hint="default"/>
          <w:sz w:val="24"/>
          <w:szCs w:val="24"/>
          <w:lang w:val="en-IN"/>
        </w:rPr>
        <w:t>.</w:t>
      </w:r>
      <w:r>
        <w:rPr>
          <w:rFonts w:hint="default"/>
          <w:sz w:val="24"/>
          <w:szCs w:val="24"/>
        </w:rPr>
        <w:t xml:space="preserve">The user can select between walk and run </w:t>
      </w:r>
      <w:r>
        <w:rPr>
          <w:rFonts w:hint="default"/>
          <w:sz w:val="24"/>
          <w:szCs w:val="24"/>
          <w:lang w:val="en-IN"/>
        </w:rPr>
        <w:t>in order</w:t>
      </w:r>
      <w:r>
        <w:rPr>
          <w:rFonts w:hint="default"/>
          <w:sz w:val="24"/>
          <w:szCs w:val="24"/>
        </w:rPr>
        <w:t xml:space="preserve"> to make translation movement </w:t>
      </w:r>
      <w:r>
        <w:rPr>
          <w:rFonts w:hint="default"/>
          <w:sz w:val="24"/>
          <w:szCs w:val="24"/>
          <w:lang w:val="en-IN"/>
        </w:rPr>
        <w:t xml:space="preserve">by </w:t>
      </w:r>
      <w:r>
        <w:rPr>
          <w:rFonts w:hint="default"/>
          <w:sz w:val="24"/>
          <w:szCs w:val="24"/>
        </w:rPr>
        <w:t>using t</w:t>
      </w:r>
      <w:r>
        <w:rPr>
          <w:rFonts w:hint="default"/>
          <w:sz w:val="24"/>
          <w:szCs w:val="24"/>
          <w:lang w:val="en-IN"/>
        </w:rPr>
        <w:t xml:space="preserve">he mouse </w:t>
      </w:r>
      <w:r>
        <w:rPr>
          <w:rFonts w:hint="default"/>
          <w:sz w:val="24"/>
          <w:szCs w:val="24"/>
        </w:rPr>
        <w:t>.Various other options such as "reset</w:t>
      </w:r>
      <w:r>
        <w:rPr>
          <w:rFonts w:hint="default"/>
          <w:sz w:val="24"/>
          <w:szCs w:val="24"/>
          <w:lang w:val="en-IN"/>
        </w:rPr>
        <w:t>”</w:t>
      </w:r>
      <w:r>
        <w:rPr>
          <w:rFonts w:hint="default"/>
          <w:sz w:val="24"/>
          <w:szCs w:val="24"/>
        </w:rPr>
        <w:t xml:space="preserve"> button that resets the robot from its translated position to initial position</w:t>
      </w:r>
      <w:r>
        <w:rPr>
          <w:rFonts w:hint="default"/>
          <w:sz w:val="24"/>
          <w:szCs w:val="24"/>
          <w:lang w:val="en-IN"/>
        </w:rPr>
        <w:t xml:space="preserve"> and “exit” button which closes the application is also available.User can even adjust the viewing axis by making use of the arrow keys according to the users convenience.The walking robot in a whole is a good option for any user who aims at stress relief and to skip some time</w:t>
      </w:r>
      <w:r>
        <w:t>.</w:t>
      </w:r>
    </w:p>
    <w:p>
      <w:pPr>
        <w:spacing w:after="0" w:line="360" w:lineRule="auto"/>
        <w:jc w:val="both"/>
        <w:sectPr>
          <w:pgSz w:w="11910" w:h="16840"/>
          <w:pgMar w:top="1320" w:right="380" w:bottom="280" w:left="540" w:header="720" w:footer="720" w:gutter="0"/>
          <w:cols w:space="720" w:num="1"/>
        </w:sectPr>
      </w:pPr>
    </w:p>
    <w:p>
      <w:pPr>
        <w:pStyle w:val="8"/>
        <w:rPr>
          <w:sz w:val="20"/>
        </w:rPr>
      </w:pPr>
      <w:r>
        <w:pict>
          <v:group id="_x0000_s1047" o:spid="_x0000_s1047" o:spt="203" style="position:absolute;left:0pt;margin-left:25.6pt;margin-top:23pt;height:777.25pt;width:544pt;mso-position-horizontal-relative:page;mso-position-vertical-relative:page;z-index:-251653120;mso-width-relative:page;mso-height-relative:page;" coordorigin="513,460" coordsize="10880,15545">
            <o:lock v:ext="edit"/>
            <v:line id="_x0000_s1048" o:spid="_x0000_s1048" o:spt="20" style="position:absolute;left:513;top:489;height:0;width:10879;" stroked="t" coordsize="21600,21600">
              <v:path arrowok="t"/>
              <v:fill focussize="0,0"/>
              <v:stroke weight="2.88pt" color="#421E05"/>
              <v:imagedata o:title=""/>
              <o:lock v:ext="edit"/>
            </v:line>
            <v:line id="_x0000_s1049" o:spid="_x0000_s1049" o:spt="20" style="position:absolute;left:585;top:539;height:0;width:10778;" stroked="t" coordsize="21600,21600">
              <v:path arrowok="t"/>
              <v:fill focussize="0,0"/>
              <v:stroke weight="0.72pt" color="#421E05"/>
              <v:imagedata o:title=""/>
              <o:lock v:ext="edit"/>
            </v:line>
            <v:line id="_x0000_s1050" o:spid="_x0000_s1050" o:spt="20" style="position:absolute;left:585;top:15947;height:0;width:10778;" stroked="t" coordsize="21600,21600">
              <v:path arrowok="t"/>
              <v:fill focussize="0,0"/>
              <v:stroke weight="2.88pt" color="#421E05"/>
              <v:imagedata o:title=""/>
              <o:lock v:ext="edit"/>
            </v:line>
            <v:line id="_x0000_s1051" o:spid="_x0000_s1051" o:spt="20" style="position:absolute;left:513;top:15997;height:0;width:10879;" stroked="t" coordsize="21600,21600">
              <v:path arrowok="t"/>
              <v:fill focussize="0,0"/>
              <v:stroke weight="0.72pt" color="#421E05"/>
              <v:imagedata o:title=""/>
              <o:lock v:ext="edit"/>
            </v:line>
            <v:shape id="_x0000_s1052" o:spid="_x0000_s1052" style="position:absolute;left:541;top:460;height:15545;width:10793;" filled="f" stroked="t" coordorigin="542,460" coordsize="10793,15545" path="m542,460l542,16004m11335,546l11335,15976e">
              <v:path arrowok="t"/>
              <v:fill on="f" focussize="0,0"/>
              <v:stroke weight="2.88pt" color="#421E05"/>
              <v:imagedata o:title=""/>
              <o:lock v:ext="edit"/>
            </v:shape>
            <v:shape id="_x0000_s1053" o:spid="_x0000_s1053" style="position:absolute;left:592;top:517;height:15487;width:10793;" filled="f" stroked="t" coordorigin="592,518" coordsize="10793,15487" path="m592,532l592,15976m11385,518l11385,16004e">
              <v:path arrowok="t"/>
              <v:fill on="f" focussize="0,0"/>
              <v:stroke weight="0.72pt" color="#421E05"/>
              <v:imagedata o:title=""/>
              <o:lock v:ext="edit"/>
            </v:shape>
          </v:group>
        </w:pict>
      </w:r>
    </w:p>
    <w:p>
      <w:pPr>
        <w:pStyle w:val="8"/>
        <w:rPr>
          <w:sz w:val="20"/>
        </w:rPr>
      </w:pPr>
    </w:p>
    <w:p>
      <w:pPr>
        <w:pStyle w:val="8"/>
        <w:spacing w:before="2"/>
      </w:pPr>
    </w:p>
    <w:p>
      <w:pPr>
        <w:pStyle w:val="8"/>
        <w:spacing w:before="90" w:line="360" w:lineRule="auto"/>
        <w:ind w:left="540" w:right="699" w:firstLine="715"/>
        <w:jc w:val="both"/>
      </w:pPr>
      <w:r>
        <w:t>While presenting this Graphics Project on “</w:t>
      </w:r>
      <w:r>
        <w:rPr>
          <w:rFonts w:hint="default"/>
          <w:lang w:val="en-IN"/>
        </w:rPr>
        <w:t>Walking Robot</w:t>
      </w:r>
      <w:r>
        <w:t>”, I feel that it is our</w:t>
      </w:r>
      <w:r>
        <w:rPr>
          <w:spacing w:val="1"/>
        </w:rPr>
        <w:t xml:space="preserve"> </w:t>
      </w:r>
      <w:r>
        <w:t>duty</w:t>
      </w:r>
      <w:r>
        <w:rPr>
          <w:spacing w:val="-4"/>
        </w:rPr>
        <w:t xml:space="preserve"> </w:t>
      </w:r>
      <w:r>
        <w:t>to acknowledge</w:t>
      </w:r>
      <w:r>
        <w:rPr>
          <w:spacing w:val="1"/>
        </w:rPr>
        <w:t xml:space="preserve"> </w:t>
      </w:r>
      <w:r>
        <w:t>the</w:t>
      </w:r>
      <w:r>
        <w:rPr>
          <w:spacing w:val="-1"/>
        </w:rPr>
        <w:t xml:space="preserve"> </w:t>
      </w:r>
      <w:r>
        <w:t>help rendered</w:t>
      </w:r>
      <w:r>
        <w:rPr>
          <w:spacing w:val="2"/>
        </w:rPr>
        <w:t xml:space="preserve"> </w:t>
      </w:r>
      <w:r>
        <w:t>to us</w:t>
      </w:r>
      <w:r>
        <w:rPr>
          <w:spacing w:val="-1"/>
        </w:rPr>
        <w:t xml:space="preserve"> </w:t>
      </w:r>
      <w:r>
        <w:t>by various persons.</w:t>
      </w:r>
    </w:p>
    <w:p>
      <w:pPr>
        <w:pStyle w:val="8"/>
        <w:spacing w:before="1"/>
        <w:rPr>
          <w:sz w:val="36"/>
        </w:rPr>
      </w:pPr>
    </w:p>
    <w:p>
      <w:pPr>
        <w:pStyle w:val="8"/>
        <w:spacing w:before="1" w:line="360" w:lineRule="auto"/>
        <w:ind w:left="540" w:right="697" w:firstLine="715"/>
        <w:jc w:val="both"/>
      </w:pPr>
      <w:r>
        <w:t>Firstly I thank God for showering</w:t>
      </w:r>
      <w:r>
        <w:rPr>
          <w:spacing w:val="1"/>
        </w:rPr>
        <w:t xml:space="preserve"> </w:t>
      </w:r>
      <w:r>
        <w:t>his blessings</w:t>
      </w:r>
      <w:r>
        <w:rPr>
          <w:spacing w:val="1"/>
        </w:rPr>
        <w:t xml:space="preserve"> </w:t>
      </w:r>
      <w:r>
        <w:t>on me. I am</w:t>
      </w:r>
      <w:r>
        <w:rPr>
          <w:spacing w:val="1"/>
        </w:rPr>
        <w:t xml:space="preserve"> </w:t>
      </w:r>
      <w:r>
        <w:t>grateful</w:t>
      </w:r>
      <w:r>
        <w:rPr>
          <w:spacing w:val="1"/>
        </w:rPr>
        <w:t xml:space="preserve"> </w:t>
      </w:r>
      <w:r>
        <w:t>to my institution</w:t>
      </w:r>
      <w:r>
        <w:rPr>
          <w:spacing w:val="1"/>
        </w:rPr>
        <w:t xml:space="preserve"> </w:t>
      </w:r>
      <w:r>
        <w:t>Dayananda Sagar Academy of Technology for providing me a congenial atmosphere to carry out the</w:t>
      </w:r>
      <w:r>
        <w:rPr>
          <w:spacing w:val="1"/>
        </w:rPr>
        <w:t xml:space="preserve"> </w:t>
      </w:r>
      <w:r>
        <w:t>project</w:t>
      </w:r>
      <w:r>
        <w:rPr>
          <w:spacing w:val="-1"/>
        </w:rPr>
        <w:t xml:space="preserve"> </w:t>
      </w:r>
      <w:r>
        <w:t>successfully.</w:t>
      </w:r>
    </w:p>
    <w:p>
      <w:pPr>
        <w:pStyle w:val="8"/>
        <w:spacing w:before="11"/>
        <w:rPr>
          <w:sz w:val="35"/>
        </w:rPr>
      </w:pPr>
    </w:p>
    <w:p>
      <w:pPr>
        <w:pStyle w:val="8"/>
        <w:spacing w:line="360" w:lineRule="auto"/>
        <w:ind w:left="540" w:right="699" w:firstLine="715"/>
        <w:jc w:val="both"/>
      </w:pPr>
      <w:r>
        <w:t>I would like to express my heartfelt gratitude to Dr</w:t>
      </w:r>
      <w:r>
        <w:rPr>
          <w:rFonts w:hint="default"/>
          <w:lang w:val="en-IN"/>
        </w:rPr>
        <w:t>.</w:t>
      </w:r>
      <w:r>
        <w:t xml:space="preserve"> M</w:t>
      </w:r>
      <w:r>
        <w:rPr>
          <w:rFonts w:hint="default"/>
          <w:lang w:val="en-IN"/>
        </w:rPr>
        <w:t>.</w:t>
      </w:r>
      <w:r>
        <w:t xml:space="preserve"> Ravishankar, Principal,</w:t>
      </w:r>
      <w:r>
        <w:rPr>
          <w:spacing w:val="1"/>
        </w:rPr>
        <w:t xml:space="preserve"> </w:t>
      </w:r>
      <w:r>
        <w:t>Bangalore, for</w:t>
      </w:r>
      <w:r>
        <w:rPr>
          <w:spacing w:val="1"/>
        </w:rPr>
        <w:t xml:space="preserve"> </w:t>
      </w:r>
      <w:r>
        <w:t>extending</w:t>
      </w:r>
      <w:r>
        <w:rPr>
          <w:spacing w:val="-3"/>
        </w:rPr>
        <w:t xml:space="preserve"> </w:t>
      </w:r>
      <w:r>
        <w:t>his</w:t>
      </w:r>
      <w:r>
        <w:rPr>
          <w:spacing w:val="-1"/>
        </w:rPr>
        <w:t xml:space="preserve"> </w:t>
      </w:r>
      <w:r>
        <w:t>support.</w:t>
      </w:r>
    </w:p>
    <w:p>
      <w:pPr>
        <w:pStyle w:val="8"/>
        <w:spacing w:before="10"/>
        <w:rPr>
          <w:sz w:val="35"/>
        </w:rPr>
      </w:pPr>
    </w:p>
    <w:p>
      <w:pPr>
        <w:pStyle w:val="8"/>
        <w:spacing w:before="1" w:line="360" w:lineRule="auto"/>
        <w:ind w:left="540" w:right="697" w:firstLine="715"/>
        <w:jc w:val="both"/>
      </w:pPr>
      <w:r>
        <w:t>I would also like to express my heartfelt gratitude to Dr.C Nandini, Prof. Vice Principal &amp;</w:t>
      </w:r>
      <w:r>
        <w:rPr>
          <w:spacing w:val="1"/>
        </w:rPr>
        <w:t xml:space="preserve"> </w:t>
      </w:r>
      <w:r>
        <w:t>HOD,</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Department,</w:t>
      </w:r>
      <w:r>
        <w:rPr>
          <w:spacing w:val="1"/>
        </w:rPr>
        <w:t xml:space="preserve"> </w:t>
      </w:r>
      <w:r>
        <w:t>whose</w:t>
      </w:r>
      <w:r>
        <w:rPr>
          <w:spacing w:val="1"/>
        </w:rPr>
        <w:t xml:space="preserve"> </w:t>
      </w:r>
      <w:r>
        <w:t>guidance</w:t>
      </w:r>
      <w:r>
        <w:rPr>
          <w:spacing w:val="1"/>
        </w:rPr>
        <w:t xml:space="preserve"> </w:t>
      </w:r>
      <w:r>
        <w:t>and</w:t>
      </w:r>
      <w:r>
        <w:rPr>
          <w:spacing w:val="1"/>
        </w:rPr>
        <w:t xml:space="preserve"> </w:t>
      </w:r>
      <w:r>
        <w:t>support</w:t>
      </w:r>
      <w:r>
        <w:rPr>
          <w:spacing w:val="1"/>
        </w:rPr>
        <w:t xml:space="preserve"> </w:t>
      </w:r>
      <w:r>
        <w:t>was</w:t>
      </w:r>
      <w:r>
        <w:rPr>
          <w:spacing w:val="1"/>
        </w:rPr>
        <w:t xml:space="preserve"> </w:t>
      </w:r>
      <w:r>
        <w:t>truly</w:t>
      </w:r>
      <w:r>
        <w:rPr>
          <w:spacing w:val="1"/>
        </w:rPr>
        <w:t xml:space="preserve"> </w:t>
      </w:r>
      <w:r>
        <w:t>invaluable.</w:t>
      </w:r>
    </w:p>
    <w:p>
      <w:pPr>
        <w:pStyle w:val="8"/>
        <w:rPr>
          <w:sz w:val="36"/>
        </w:rPr>
      </w:pPr>
    </w:p>
    <w:p>
      <w:pPr>
        <w:pStyle w:val="8"/>
        <w:spacing w:line="360" w:lineRule="auto"/>
        <w:ind w:left="540" w:right="699" w:firstLine="715"/>
        <w:jc w:val="both"/>
      </w:pPr>
      <w:r>
        <w:t>I am very grateful to my guide, Mrs. Apoorva Busad, Asst. Prof</w:t>
      </w:r>
      <w:r>
        <w:rPr>
          <w:rFonts w:hint="default"/>
          <w:lang w:val="en-US"/>
        </w:rPr>
        <w:t>.</w:t>
      </w:r>
      <w:r>
        <w:t xml:space="preserve"> Department of Computer</w:t>
      </w:r>
      <w:r>
        <w:rPr>
          <w:spacing w:val="1"/>
        </w:rPr>
        <w:t xml:space="preserve"> </w:t>
      </w:r>
      <w:r>
        <w:t>Science and Mrs. Mangala H S, Asst. Prof</w:t>
      </w:r>
      <w:r>
        <w:rPr>
          <w:rFonts w:hint="default"/>
          <w:lang w:val="en-US"/>
        </w:rPr>
        <w:t>.</w:t>
      </w:r>
      <w:r>
        <w:t xml:space="preserve"> Department of Computer Science, for her valuable</w:t>
      </w:r>
      <w:r>
        <w:rPr>
          <w:spacing w:val="1"/>
        </w:rPr>
        <w:t xml:space="preserve"> </w:t>
      </w:r>
      <w:r>
        <w:t>guidance</w:t>
      </w:r>
      <w:r>
        <w:rPr>
          <w:spacing w:val="1"/>
        </w:rPr>
        <w:t xml:space="preserve"> </w:t>
      </w:r>
      <w:r>
        <w:t>and advice</w:t>
      </w:r>
      <w:r>
        <w:rPr>
          <w:spacing w:val="1"/>
        </w:rPr>
        <w:t xml:space="preserve"> </w:t>
      </w:r>
      <w:r>
        <w:t>at every stage</w:t>
      </w:r>
      <w:r>
        <w:rPr>
          <w:spacing w:val="1"/>
        </w:rPr>
        <w:t xml:space="preserve"> </w:t>
      </w:r>
      <w:r>
        <w:t>of my project</w:t>
      </w:r>
      <w:r>
        <w:rPr>
          <w:spacing w:val="1"/>
        </w:rPr>
        <w:t xml:space="preserve"> </w:t>
      </w:r>
      <w:r>
        <w:t>which helped</w:t>
      </w:r>
      <w:r>
        <w:rPr>
          <w:spacing w:val="60"/>
        </w:rPr>
        <w:t xml:space="preserve"> </w:t>
      </w:r>
      <w:r>
        <w:t>me in the successful completion of</w:t>
      </w:r>
      <w:r>
        <w:rPr>
          <w:spacing w:val="-57"/>
        </w:rPr>
        <w:t xml:space="preserve"> </w:t>
      </w:r>
      <w:r>
        <w:t>my</w:t>
      </w:r>
      <w:r>
        <w:rPr>
          <w:spacing w:val="-4"/>
        </w:rPr>
        <w:t xml:space="preserve"> </w:t>
      </w:r>
      <w:r>
        <w:t>project.</w:t>
      </w:r>
    </w:p>
    <w:p>
      <w:pPr>
        <w:pStyle w:val="8"/>
        <w:spacing w:before="1"/>
        <w:rPr>
          <w:sz w:val="36"/>
        </w:rPr>
      </w:pPr>
    </w:p>
    <w:p>
      <w:pPr>
        <w:pStyle w:val="8"/>
        <w:spacing w:line="360" w:lineRule="auto"/>
        <w:ind w:left="540" w:right="700" w:firstLine="715"/>
        <w:jc w:val="both"/>
      </w:pPr>
      <w:r>
        <w:t>I would also indebted to my Parents and Friends for their continued moral and material</w:t>
      </w:r>
      <w:r>
        <w:rPr>
          <w:spacing w:val="1"/>
        </w:rPr>
        <w:t xml:space="preserve"> </w:t>
      </w:r>
      <w:r>
        <w:t>support</w:t>
      </w:r>
      <w:r>
        <w:rPr>
          <w:spacing w:val="-1"/>
        </w:rPr>
        <w:t xml:space="preserve"> </w:t>
      </w:r>
      <w:r>
        <w:t>throughout the</w:t>
      </w:r>
      <w:r>
        <w:rPr>
          <w:spacing w:val="-1"/>
        </w:rPr>
        <w:t xml:space="preserve"> </w:t>
      </w:r>
      <w:r>
        <w:t>course of</w:t>
      </w:r>
      <w:r>
        <w:rPr>
          <w:spacing w:val="-1"/>
        </w:rPr>
        <w:t xml:space="preserve"> </w:t>
      </w:r>
      <w:r>
        <w:t>project</w:t>
      </w:r>
      <w:r>
        <w:rPr>
          <w:spacing w:val="2"/>
        </w:rPr>
        <w:t xml:space="preserve"> </w:t>
      </w:r>
      <w:r>
        <w:t>and</w:t>
      </w:r>
      <w:r>
        <w:rPr>
          <w:spacing w:val="-1"/>
        </w:rPr>
        <w:t xml:space="preserve"> </w:t>
      </w:r>
      <w:r>
        <w:t>helping me</w:t>
      </w:r>
      <w:r>
        <w:rPr>
          <w:spacing w:val="-1"/>
        </w:rPr>
        <w:t xml:space="preserve"> </w:t>
      </w:r>
      <w:r>
        <w:t>in finalize</w:t>
      </w:r>
      <w:r>
        <w:rPr>
          <w:spacing w:val="-2"/>
        </w:rPr>
        <w:t xml:space="preserve"> </w:t>
      </w:r>
      <w:r>
        <w:t>the</w:t>
      </w:r>
      <w:r>
        <w:rPr>
          <w:spacing w:val="-1"/>
        </w:rPr>
        <w:t xml:space="preserve"> </w:t>
      </w:r>
      <w:r>
        <w:t>presentation.</w:t>
      </w:r>
    </w:p>
    <w:p>
      <w:pPr>
        <w:pStyle w:val="8"/>
        <w:spacing w:before="10"/>
        <w:rPr>
          <w:sz w:val="35"/>
        </w:rPr>
      </w:pPr>
    </w:p>
    <w:p>
      <w:pPr>
        <w:pStyle w:val="8"/>
        <w:spacing w:line="360" w:lineRule="auto"/>
        <w:ind w:left="540" w:right="697" w:firstLine="715"/>
        <w:jc w:val="both"/>
      </w:pPr>
      <w:r>
        <w:t>My heartful thanks to all those have contributed bits, bytes and words to accomplish this</w:t>
      </w:r>
      <w:r>
        <w:rPr>
          <w:spacing w:val="1"/>
        </w:rPr>
        <w:t xml:space="preserve"> </w:t>
      </w:r>
      <w:r>
        <w:t>Project.</w:t>
      </w:r>
    </w:p>
    <w:p>
      <w:pPr>
        <w:pStyle w:val="8"/>
        <w:spacing w:before="1" w:line="360" w:lineRule="auto"/>
        <w:ind w:right="866" w:firstLine="8400" w:firstLineChars="3500"/>
        <w:rPr>
          <w:spacing w:val="-57"/>
        </w:rPr>
      </w:pPr>
      <w:r>
        <w:t>Thanking you all,</w:t>
      </w:r>
      <w:r>
        <w:rPr>
          <w:spacing w:val="-57"/>
        </w:rPr>
        <w:t xml:space="preserve"> </w:t>
      </w:r>
    </w:p>
    <w:p>
      <w:pPr>
        <w:pStyle w:val="8"/>
        <w:spacing w:before="1" w:line="360" w:lineRule="auto"/>
        <w:ind w:right="866" w:firstLine="7080" w:firstLineChars="2950"/>
        <w:rPr>
          <w:rFonts w:hint="default"/>
          <w:lang w:val="en-IN"/>
        </w:rPr>
      </w:pPr>
      <w:r>
        <w:rPr>
          <w:rFonts w:hint="default"/>
          <w:lang w:val="en-IN"/>
        </w:rPr>
        <w:t>Sai Nagesh C H (1DT19CS138)</w:t>
      </w:r>
    </w:p>
    <w:p>
      <w:pPr>
        <w:pStyle w:val="8"/>
        <w:ind w:left="6880" w:firstLine="944" w:firstLineChars="400"/>
        <w:rPr>
          <w:rFonts w:hint="default"/>
          <w:lang w:val="en-IN"/>
        </w:rPr>
      </w:pPr>
      <w:r>
        <w:rPr>
          <w:rFonts w:hint="default"/>
          <w:spacing w:val="-2"/>
          <w:lang w:val="en-IN"/>
        </w:rPr>
        <w:t>Sandeep (1DT19CS141)</w:t>
      </w:r>
    </w:p>
    <w:p>
      <w:pPr>
        <w:spacing w:after="0"/>
        <w:sectPr>
          <w:headerReference r:id="rId5" w:type="default"/>
          <w:pgSz w:w="11910" w:h="16840"/>
          <w:pgMar w:top="1800" w:right="380" w:bottom="280" w:left="540" w:header="1408" w:footer="0" w:gutter="0"/>
          <w:cols w:space="720" w:num="1"/>
        </w:sectPr>
      </w:pPr>
    </w:p>
    <w:p>
      <w:pPr>
        <w:pStyle w:val="8"/>
        <w:kinsoku w:val="0"/>
        <w:overflowPunct w:val="0"/>
        <w:spacing w:beforeLines="0" w:afterLines="0"/>
        <w:ind w:left="0" w:leftChars="0" w:firstLine="0" w:firstLineChars="0"/>
        <w:jc w:val="center"/>
        <w:rPr>
          <w:rFonts w:hint="default"/>
          <w:sz w:val="36"/>
          <w:szCs w:val="36"/>
          <w:lang w:val="en-IN"/>
        </w:rPr>
      </w:pPr>
      <w:r>
        <w:rPr>
          <w:rFonts w:hint="default"/>
          <w:sz w:val="36"/>
          <w:szCs w:val="36"/>
          <w:lang w:val="en-IN"/>
        </w:rPr>
        <w:t>TABLE OF CONTENT</w:t>
      </w:r>
    </w:p>
    <w:p>
      <w:pPr>
        <w:pStyle w:val="8"/>
        <w:kinsoku w:val="0"/>
        <w:overflowPunct w:val="0"/>
        <w:spacing w:beforeLines="0" w:afterLines="0"/>
        <w:ind w:left="0" w:leftChars="0" w:firstLine="0" w:firstLineChars="0"/>
        <w:jc w:val="center"/>
        <w:rPr>
          <w:rFonts w:hint="default"/>
          <w:sz w:val="36"/>
          <w:szCs w:val="36"/>
          <w:lang w:val="en-IN"/>
        </w:rPr>
      </w:pPr>
    </w:p>
    <w:p>
      <w:pPr>
        <w:pStyle w:val="8"/>
        <w:kinsoku w:val="0"/>
        <w:overflowPunct w:val="0"/>
        <w:spacing w:beforeLines="0" w:afterLines="0"/>
        <w:ind w:firstLine="640" w:firstLineChars="200"/>
        <w:jc w:val="both"/>
        <w:rPr>
          <w:rFonts w:hint="default"/>
          <w:sz w:val="32"/>
          <w:szCs w:val="32"/>
          <w:lang w:val="en-IN"/>
        </w:rPr>
      </w:pPr>
      <w:r>
        <w:rPr>
          <w:rFonts w:hint="default"/>
          <w:sz w:val="32"/>
          <w:szCs w:val="32"/>
          <w:lang w:val="en-IN"/>
        </w:rPr>
        <w:t>CHAPTER NO.           CHAPTER NAME                               PAGE NO.</w:t>
      </w:r>
    </w:p>
    <w:p>
      <w:pPr>
        <w:pStyle w:val="8"/>
        <w:kinsoku w:val="0"/>
        <w:overflowPunct w:val="0"/>
        <w:spacing w:beforeLines="0" w:afterLines="0"/>
        <w:ind w:left="0" w:leftChars="0" w:firstLine="0" w:firstLineChars="0"/>
        <w:jc w:val="both"/>
        <w:rPr>
          <w:rFonts w:hint="default"/>
          <w:sz w:val="28"/>
          <w:szCs w:val="28"/>
          <w:lang w:val="en-IN"/>
        </w:rPr>
      </w:pPr>
      <w:r>
        <w:rPr>
          <w:rFonts w:hint="default"/>
          <w:sz w:val="28"/>
          <w:szCs w:val="28"/>
          <w:lang w:val="en-IN"/>
        </w:rPr>
        <w:t xml:space="preserve">        </w:t>
      </w:r>
    </w:p>
    <w:p>
      <w:pPr>
        <w:pStyle w:val="8"/>
        <w:numPr>
          <w:ilvl w:val="0"/>
          <w:numId w:val="1"/>
        </w:numPr>
        <w:kinsoku w:val="0"/>
        <w:overflowPunct w:val="0"/>
        <w:spacing w:beforeLines="0" w:afterLines="0"/>
        <w:ind w:left="1470" w:leftChars="0" w:firstLine="0" w:firstLineChars="0"/>
        <w:jc w:val="both"/>
        <w:rPr>
          <w:rFonts w:hint="default"/>
          <w:sz w:val="28"/>
          <w:szCs w:val="28"/>
          <w:lang w:val="en-IN"/>
        </w:rPr>
      </w:pPr>
      <w:r>
        <w:rPr>
          <w:rFonts w:hint="default"/>
          <w:sz w:val="28"/>
          <w:szCs w:val="28"/>
          <w:lang w:val="en-IN"/>
        </w:rPr>
        <w:t xml:space="preserve">                            INTRODUCTION …………………                 </w:t>
      </w:r>
      <w:r>
        <w:rPr>
          <w:rFonts w:hint="default"/>
          <w:sz w:val="28"/>
          <w:szCs w:val="28"/>
          <w:lang w:val="en-US"/>
        </w:rPr>
        <w:t xml:space="preserve"> 1</w:t>
      </w:r>
    </w:p>
    <w:p>
      <w:pPr>
        <w:pStyle w:val="8"/>
        <w:numPr>
          <w:ilvl w:val="0"/>
          <w:numId w:val="0"/>
        </w:numPr>
        <w:kinsoku w:val="0"/>
        <w:overflowPunct w:val="0"/>
        <w:spacing w:beforeLines="0" w:afterLines="0"/>
        <w:ind w:right="0" w:rightChars="0" w:firstLine="3720" w:firstLineChars="1550"/>
        <w:jc w:val="both"/>
        <w:rPr>
          <w:rFonts w:hint="default"/>
          <w:b w:val="0"/>
          <w:bCs w:val="0"/>
          <w:sz w:val="24"/>
          <w:szCs w:val="24"/>
          <w:lang w:val="en-US"/>
        </w:rPr>
      </w:pPr>
      <w:r>
        <w:rPr>
          <w:rFonts w:hint="default"/>
          <w:b w:val="0"/>
          <w:bCs w:val="0"/>
          <w:sz w:val="24"/>
          <w:szCs w:val="24"/>
          <w:lang w:val="en-IN"/>
        </w:rPr>
        <w:t xml:space="preserve">1.1 About computer graphics……………..                     </w:t>
      </w:r>
      <w:r>
        <w:rPr>
          <w:rFonts w:hint="default"/>
          <w:b w:val="0"/>
          <w:bCs w:val="0"/>
          <w:sz w:val="24"/>
          <w:szCs w:val="24"/>
          <w:lang w:val="en-US"/>
        </w:rPr>
        <w:t>1</w:t>
      </w:r>
    </w:p>
    <w:p>
      <w:pPr>
        <w:pStyle w:val="8"/>
        <w:numPr>
          <w:ilvl w:val="0"/>
          <w:numId w:val="0"/>
        </w:numPr>
        <w:kinsoku w:val="0"/>
        <w:overflowPunct w:val="0"/>
        <w:spacing w:beforeLines="0" w:afterLines="0"/>
        <w:ind w:left="3359" w:leftChars="1527" w:right="0" w:rightChars="0" w:firstLine="360" w:firstLineChars="150"/>
        <w:jc w:val="both"/>
        <w:rPr>
          <w:rFonts w:hint="default"/>
          <w:b w:val="0"/>
          <w:bCs w:val="0"/>
          <w:sz w:val="24"/>
          <w:szCs w:val="24"/>
          <w:lang w:val="en-US"/>
        </w:rPr>
      </w:pPr>
      <w:r>
        <w:rPr>
          <w:rFonts w:hint="default"/>
          <w:b w:val="0"/>
          <w:bCs w:val="0"/>
          <w:sz w:val="24"/>
          <w:szCs w:val="24"/>
          <w:lang w:val="en-IN"/>
        </w:rPr>
        <w:t xml:space="preserve">1.2 About Open GL……………………….                     </w:t>
      </w:r>
      <w:r>
        <w:rPr>
          <w:rFonts w:hint="default"/>
          <w:b w:val="0"/>
          <w:bCs w:val="0"/>
          <w:sz w:val="24"/>
          <w:szCs w:val="24"/>
          <w:lang w:val="en-US"/>
        </w:rPr>
        <w:t>2</w:t>
      </w:r>
    </w:p>
    <w:p>
      <w:pPr>
        <w:pStyle w:val="8"/>
        <w:numPr>
          <w:ilvl w:val="0"/>
          <w:numId w:val="0"/>
        </w:numPr>
        <w:kinsoku w:val="0"/>
        <w:overflowPunct w:val="0"/>
        <w:spacing w:beforeLines="0" w:afterLines="0"/>
        <w:ind w:left="720" w:leftChars="0" w:right="0" w:rightChars="0" w:firstLine="3000" w:firstLineChars="1250"/>
        <w:jc w:val="both"/>
        <w:rPr>
          <w:rFonts w:hint="default"/>
          <w:b w:val="0"/>
          <w:bCs w:val="0"/>
          <w:sz w:val="28"/>
          <w:szCs w:val="28"/>
          <w:lang w:val="en-US"/>
        </w:rPr>
      </w:pPr>
      <w:r>
        <w:rPr>
          <w:rFonts w:hint="default"/>
          <w:b w:val="0"/>
          <w:bCs w:val="0"/>
          <w:sz w:val="24"/>
          <w:szCs w:val="24"/>
          <w:lang w:val="en-IN"/>
        </w:rPr>
        <w:t xml:space="preserve">1.3 About the Project………………………                    </w:t>
      </w:r>
      <w:r>
        <w:rPr>
          <w:rFonts w:hint="default"/>
          <w:b w:val="0"/>
          <w:bCs w:val="0"/>
          <w:sz w:val="24"/>
          <w:szCs w:val="24"/>
          <w:lang w:val="en-US"/>
        </w:rPr>
        <w:t>3</w:t>
      </w:r>
    </w:p>
    <w:p>
      <w:pPr>
        <w:pStyle w:val="8"/>
        <w:numPr>
          <w:ilvl w:val="0"/>
          <w:numId w:val="0"/>
        </w:numPr>
        <w:kinsoku w:val="0"/>
        <w:overflowPunct w:val="0"/>
        <w:spacing w:beforeLines="0" w:afterLines="0"/>
        <w:ind w:firstLine="720" w:firstLineChars="0"/>
        <w:jc w:val="both"/>
        <w:rPr>
          <w:rFonts w:hint="default"/>
          <w:b w:val="0"/>
          <w:bCs w:val="0"/>
          <w:sz w:val="24"/>
          <w:szCs w:val="24"/>
          <w:lang w:val="en-IN"/>
        </w:rPr>
      </w:pPr>
    </w:p>
    <w:p>
      <w:pPr>
        <w:pStyle w:val="8"/>
        <w:numPr>
          <w:ilvl w:val="0"/>
          <w:numId w:val="1"/>
        </w:numPr>
        <w:kinsoku w:val="0"/>
        <w:overflowPunct w:val="0"/>
        <w:spacing w:beforeLines="0" w:afterLines="0"/>
        <w:ind w:left="1470" w:leftChars="0" w:firstLine="0" w:firstLineChars="0"/>
        <w:jc w:val="both"/>
        <w:rPr>
          <w:rFonts w:hint="default"/>
          <w:b w:val="0"/>
          <w:bCs w:val="0"/>
          <w:sz w:val="28"/>
          <w:szCs w:val="28"/>
          <w:lang w:val="en-IN"/>
        </w:rPr>
      </w:pPr>
      <w:r>
        <w:rPr>
          <w:rFonts w:hint="default"/>
          <w:b w:val="0"/>
          <w:bCs w:val="0"/>
          <w:sz w:val="28"/>
          <w:szCs w:val="28"/>
          <w:lang w:val="en-IN"/>
        </w:rPr>
        <w:t xml:space="preserve">                            REQUIREMENT SPECIFICATION                  </w:t>
      </w:r>
      <w:r>
        <w:rPr>
          <w:rFonts w:hint="default"/>
          <w:b w:val="0"/>
          <w:bCs w:val="0"/>
          <w:sz w:val="28"/>
          <w:szCs w:val="28"/>
          <w:lang w:val="en-US"/>
        </w:rPr>
        <w:t>4</w:t>
      </w:r>
    </w:p>
    <w:p>
      <w:pPr>
        <w:pStyle w:val="8"/>
        <w:numPr>
          <w:ilvl w:val="0"/>
          <w:numId w:val="0"/>
        </w:numPr>
        <w:kinsoku w:val="0"/>
        <w:overflowPunct w:val="0"/>
        <w:spacing w:beforeLines="0" w:afterLines="0"/>
        <w:ind w:left="630" w:leftChars="0"/>
        <w:jc w:val="both"/>
        <w:rPr>
          <w:rFonts w:hint="default"/>
          <w:b w:val="0"/>
          <w:bCs w:val="0"/>
          <w:sz w:val="24"/>
          <w:szCs w:val="24"/>
          <w:lang w:val="en-US"/>
        </w:rPr>
      </w:pPr>
      <w:r>
        <w:rPr>
          <w:rFonts w:hint="default"/>
          <w:b w:val="0"/>
          <w:bCs w:val="0"/>
          <w:sz w:val="28"/>
          <w:szCs w:val="28"/>
          <w:lang w:val="en-IN"/>
        </w:rPr>
        <w:tab/>
      </w:r>
      <w:r>
        <w:rPr>
          <w:rFonts w:hint="default"/>
          <w:b w:val="0"/>
          <w:bCs w:val="0"/>
          <w:sz w:val="28"/>
          <w:szCs w:val="28"/>
          <w:lang w:val="en-IN"/>
        </w:rPr>
        <w:tab/>
      </w:r>
      <w:r>
        <w:rPr>
          <w:rFonts w:hint="default"/>
          <w:b w:val="0"/>
          <w:bCs w:val="0"/>
          <w:sz w:val="28"/>
          <w:szCs w:val="28"/>
          <w:lang w:val="en-IN"/>
        </w:rPr>
        <w:tab/>
      </w:r>
      <w:r>
        <w:rPr>
          <w:rFonts w:hint="default"/>
          <w:b w:val="0"/>
          <w:bCs w:val="0"/>
          <w:sz w:val="28"/>
          <w:szCs w:val="28"/>
          <w:lang w:val="en-IN"/>
        </w:rPr>
        <w:tab/>
      </w:r>
      <w:r>
        <w:rPr>
          <w:rFonts w:hint="default"/>
          <w:b w:val="0"/>
          <w:bCs w:val="0"/>
          <w:sz w:val="28"/>
          <w:szCs w:val="28"/>
          <w:lang w:val="en-IN"/>
        </w:rPr>
        <w:t xml:space="preserve">            </w:t>
      </w:r>
      <w:r>
        <w:rPr>
          <w:rFonts w:hint="default"/>
          <w:b w:val="0"/>
          <w:bCs w:val="0"/>
          <w:sz w:val="24"/>
          <w:szCs w:val="24"/>
          <w:lang w:val="en-IN"/>
        </w:rPr>
        <w:t xml:space="preserve">2.1 Software Requirement…………………                    </w:t>
      </w:r>
      <w:r>
        <w:rPr>
          <w:rFonts w:hint="default"/>
          <w:b w:val="0"/>
          <w:bCs w:val="0"/>
          <w:sz w:val="24"/>
          <w:szCs w:val="24"/>
          <w:lang w:val="en-US"/>
        </w:rPr>
        <w:t>4</w:t>
      </w:r>
    </w:p>
    <w:p>
      <w:pPr>
        <w:pStyle w:val="8"/>
        <w:numPr>
          <w:ilvl w:val="0"/>
          <w:numId w:val="0"/>
        </w:numPr>
        <w:kinsoku w:val="0"/>
        <w:overflowPunct w:val="0"/>
        <w:spacing w:beforeLines="0" w:afterLines="0"/>
        <w:ind w:left="630" w:leftChars="0"/>
        <w:jc w:val="both"/>
        <w:rPr>
          <w:rFonts w:hint="default"/>
          <w:b w:val="0"/>
          <w:bCs w:val="0"/>
          <w:sz w:val="24"/>
          <w:szCs w:val="24"/>
          <w:lang w:val="en-US"/>
        </w:rPr>
      </w:pPr>
      <w:r>
        <w:rPr>
          <w:rFonts w:hint="default"/>
          <w:b w:val="0"/>
          <w:bCs w:val="0"/>
          <w:sz w:val="28"/>
          <w:szCs w:val="28"/>
          <w:lang w:val="en-IN"/>
        </w:rPr>
        <w:t xml:space="preserve">                                            </w:t>
      </w:r>
      <w:r>
        <w:rPr>
          <w:rFonts w:hint="default"/>
          <w:b w:val="0"/>
          <w:bCs w:val="0"/>
          <w:sz w:val="24"/>
          <w:szCs w:val="24"/>
          <w:lang w:val="en-IN"/>
        </w:rPr>
        <w:t xml:space="preserve">2.2 Hardware Requirement………………..                     </w:t>
      </w:r>
      <w:r>
        <w:rPr>
          <w:rFonts w:hint="default"/>
          <w:b w:val="0"/>
          <w:bCs w:val="0"/>
          <w:sz w:val="24"/>
          <w:szCs w:val="24"/>
          <w:lang w:val="en-US"/>
        </w:rPr>
        <w:t>4</w:t>
      </w:r>
    </w:p>
    <w:p>
      <w:pPr>
        <w:pStyle w:val="8"/>
        <w:numPr>
          <w:ilvl w:val="0"/>
          <w:numId w:val="0"/>
        </w:numPr>
        <w:kinsoku w:val="0"/>
        <w:overflowPunct w:val="0"/>
        <w:spacing w:beforeLines="0" w:afterLines="0"/>
        <w:ind w:left="630" w:leftChars="0"/>
        <w:jc w:val="both"/>
        <w:rPr>
          <w:rFonts w:hint="default"/>
          <w:b w:val="0"/>
          <w:bCs w:val="0"/>
          <w:sz w:val="24"/>
          <w:szCs w:val="24"/>
          <w:lang w:val="en-IN"/>
        </w:rPr>
      </w:pPr>
    </w:p>
    <w:p>
      <w:pPr>
        <w:pStyle w:val="8"/>
        <w:numPr>
          <w:ilvl w:val="0"/>
          <w:numId w:val="1"/>
        </w:numPr>
        <w:kinsoku w:val="0"/>
        <w:overflowPunct w:val="0"/>
        <w:spacing w:beforeLines="0" w:afterLines="0"/>
        <w:ind w:left="1470" w:leftChars="0" w:firstLine="0" w:firstLineChars="0"/>
        <w:jc w:val="both"/>
        <w:rPr>
          <w:rFonts w:hint="default"/>
          <w:b w:val="0"/>
          <w:bCs w:val="0"/>
          <w:sz w:val="28"/>
          <w:szCs w:val="28"/>
          <w:lang w:val="en-IN"/>
        </w:rPr>
      </w:pPr>
      <w:r>
        <w:rPr>
          <w:rFonts w:hint="default"/>
          <w:b w:val="0"/>
          <w:bCs w:val="0"/>
          <w:sz w:val="28"/>
          <w:szCs w:val="28"/>
          <w:lang w:val="en-IN"/>
        </w:rPr>
        <w:t xml:space="preserve">                            DESIGN                                                               </w:t>
      </w:r>
      <w:r>
        <w:rPr>
          <w:rFonts w:hint="default"/>
          <w:b w:val="0"/>
          <w:bCs w:val="0"/>
          <w:sz w:val="28"/>
          <w:szCs w:val="28"/>
          <w:lang w:val="en-US"/>
        </w:rPr>
        <w:t>5</w:t>
      </w:r>
    </w:p>
    <w:p>
      <w:pPr>
        <w:pStyle w:val="8"/>
        <w:numPr>
          <w:ilvl w:val="0"/>
          <w:numId w:val="0"/>
        </w:numPr>
        <w:kinsoku w:val="0"/>
        <w:overflowPunct w:val="0"/>
        <w:spacing w:beforeLines="0" w:afterLines="0"/>
        <w:jc w:val="both"/>
        <w:rPr>
          <w:rFonts w:hint="default"/>
          <w:b w:val="0"/>
          <w:bCs w:val="0"/>
          <w:sz w:val="28"/>
          <w:szCs w:val="28"/>
          <w:lang w:val="en-IN"/>
        </w:rPr>
      </w:pPr>
    </w:p>
    <w:p>
      <w:pPr>
        <w:pStyle w:val="8"/>
        <w:numPr>
          <w:ilvl w:val="0"/>
          <w:numId w:val="1"/>
        </w:numPr>
        <w:kinsoku w:val="0"/>
        <w:overflowPunct w:val="0"/>
        <w:spacing w:beforeLines="0" w:afterLines="0"/>
        <w:ind w:left="1470" w:leftChars="0" w:firstLine="0" w:firstLineChars="0"/>
        <w:jc w:val="both"/>
        <w:rPr>
          <w:rFonts w:hint="default"/>
          <w:b w:val="0"/>
          <w:bCs w:val="0"/>
          <w:sz w:val="28"/>
          <w:szCs w:val="28"/>
          <w:lang w:val="en-IN"/>
        </w:rPr>
      </w:pPr>
      <w:r>
        <w:rPr>
          <w:rFonts w:hint="default"/>
          <w:b w:val="0"/>
          <w:bCs w:val="0"/>
          <w:sz w:val="28"/>
          <w:szCs w:val="28"/>
          <w:lang w:val="en-IN"/>
        </w:rPr>
        <w:t xml:space="preserve">                            IMPLEMENTATION……………...                   </w:t>
      </w:r>
      <w:r>
        <w:rPr>
          <w:rFonts w:hint="default"/>
          <w:b w:val="0"/>
          <w:bCs w:val="0"/>
          <w:sz w:val="28"/>
          <w:szCs w:val="28"/>
          <w:lang w:val="en-US"/>
        </w:rPr>
        <w:t>6</w:t>
      </w:r>
    </w:p>
    <w:p>
      <w:pPr>
        <w:pStyle w:val="8"/>
        <w:numPr>
          <w:ilvl w:val="0"/>
          <w:numId w:val="0"/>
        </w:numPr>
        <w:kinsoku w:val="0"/>
        <w:overflowPunct w:val="0"/>
        <w:spacing w:beforeLines="0" w:afterLines="0"/>
        <w:ind w:left="630" w:leftChars="0"/>
        <w:jc w:val="both"/>
        <w:rPr>
          <w:rFonts w:hint="default"/>
          <w:b w:val="0"/>
          <w:bCs w:val="0"/>
          <w:sz w:val="24"/>
          <w:szCs w:val="24"/>
          <w:lang w:val="en-US"/>
        </w:rPr>
      </w:pPr>
      <w:r>
        <w:rPr>
          <w:rFonts w:hint="default"/>
          <w:b w:val="0"/>
          <w:bCs w:val="0"/>
          <w:sz w:val="28"/>
          <w:szCs w:val="28"/>
          <w:lang w:val="en-IN"/>
        </w:rPr>
        <w:tab/>
      </w:r>
      <w:r>
        <w:rPr>
          <w:rFonts w:hint="default"/>
          <w:b w:val="0"/>
          <w:bCs w:val="0"/>
          <w:sz w:val="28"/>
          <w:szCs w:val="28"/>
          <w:lang w:val="en-IN"/>
        </w:rPr>
        <w:tab/>
      </w:r>
      <w:r>
        <w:rPr>
          <w:rFonts w:hint="default"/>
          <w:b w:val="0"/>
          <w:bCs w:val="0"/>
          <w:sz w:val="28"/>
          <w:szCs w:val="28"/>
          <w:lang w:val="en-IN"/>
        </w:rPr>
        <w:tab/>
      </w:r>
      <w:r>
        <w:rPr>
          <w:rFonts w:hint="default"/>
          <w:b w:val="0"/>
          <w:bCs w:val="0"/>
          <w:sz w:val="28"/>
          <w:szCs w:val="28"/>
          <w:lang w:val="en-IN"/>
        </w:rPr>
        <w:tab/>
      </w:r>
      <w:r>
        <w:rPr>
          <w:rFonts w:hint="default"/>
          <w:b w:val="0"/>
          <w:bCs w:val="0"/>
          <w:sz w:val="28"/>
          <w:szCs w:val="28"/>
          <w:lang w:val="en-IN"/>
        </w:rPr>
        <w:t xml:space="preserve">            </w:t>
      </w:r>
      <w:r>
        <w:rPr>
          <w:rFonts w:hint="default"/>
          <w:b w:val="0"/>
          <w:bCs w:val="0"/>
          <w:sz w:val="24"/>
          <w:szCs w:val="24"/>
          <w:lang w:val="en-IN"/>
        </w:rPr>
        <w:t>4.1 Psuedo Code…………………………..</w:t>
      </w:r>
      <w:r>
        <w:rPr>
          <w:rFonts w:hint="default"/>
          <w:b w:val="0"/>
          <w:bCs w:val="0"/>
          <w:sz w:val="24"/>
          <w:szCs w:val="24"/>
          <w:lang w:val="en-IN"/>
        </w:rPr>
        <w:tab/>
      </w:r>
      <w:r>
        <w:rPr>
          <w:rFonts w:hint="default"/>
          <w:b w:val="0"/>
          <w:bCs w:val="0"/>
          <w:sz w:val="24"/>
          <w:szCs w:val="24"/>
          <w:lang w:val="en-IN"/>
        </w:rPr>
        <w:tab/>
      </w:r>
      <w:r>
        <w:rPr>
          <w:rFonts w:hint="default"/>
          <w:b w:val="0"/>
          <w:bCs w:val="0"/>
          <w:sz w:val="24"/>
          <w:szCs w:val="24"/>
          <w:lang w:val="en-IN"/>
        </w:rPr>
        <w:t xml:space="preserve">     </w:t>
      </w:r>
      <w:r>
        <w:rPr>
          <w:rFonts w:hint="default"/>
          <w:b w:val="0"/>
          <w:bCs w:val="0"/>
          <w:sz w:val="24"/>
          <w:szCs w:val="24"/>
          <w:lang w:val="en-US"/>
        </w:rPr>
        <w:t xml:space="preserve"> </w:t>
      </w:r>
      <w:r>
        <w:rPr>
          <w:rFonts w:hint="default"/>
          <w:b w:val="0"/>
          <w:bCs w:val="0"/>
          <w:sz w:val="24"/>
          <w:szCs w:val="24"/>
          <w:lang w:val="en-IN"/>
        </w:rPr>
        <w:t xml:space="preserve">   </w:t>
      </w:r>
      <w:r>
        <w:rPr>
          <w:rFonts w:hint="default"/>
          <w:b w:val="0"/>
          <w:bCs w:val="0"/>
          <w:sz w:val="24"/>
          <w:szCs w:val="24"/>
          <w:lang w:val="en-US"/>
        </w:rPr>
        <w:t>6</w:t>
      </w:r>
    </w:p>
    <w:p>
      <w:pPr>
        <w:pStyle w:val="8"/>
        <w:numPr>
          <w:ilvl w:val="0"/>
          <w:numId w:val="0"/>
        </w:numPr>
        <w:kinsoku w:val="0"/>
        <w:overflowPunct w:val="0"/>
        <w:spacing w:beforeLines="0" w:afterLines="0"/>
        <w:ind w:left="630" w:leftChars="0"/>
        <w:jc w:val="both"/>
        <w:rPr>
          <w:rFonts w:hint="default"/>
          <w:b w:val="0"/>
          <w:bCs w:val="0"/>
          <w:sz w:val="24"/>
          <w:szCs w:val="24"/>
          <w:lang w:val="en-US"/>
        </w:rPr>
      </w:pPr>
      <w:r>
        <w:rPr>
          <w:rFonts w:hint="default"/>
          <w:b w:val="0"/>
          <w:bCs w:val="0"/>
          <w:sz w:val="24"/>
          <w:szCs w:val="24"/>
          <w:lang w:val="en-IN"/>
        </w:rPr>
        <w:t xml:space="preserve">                                                   4.2 Flow chart……………………………..                      </w:t>
      </w:r>
      <w:r>
        <w:rPr>
          <w:rFonts w:hint="default"/>
          <w:b w:val="0"/>
          <w:bCs w:val="0"/>
          <w:sz w:val="24"/>
          <w:szCs w:val="24"/>
          <w:lang w:val="en-US"/>
        </w:rPr>
        <w:t>7</w:t>
      </w:r>
    </w:p>
    <w:p>
      <w:pPr>
        <w:pStyle w:val="8"/>
        <w:numPr>
          <w:ilvl w:val="0"/>
          <w:numId w:val="0"/>
        </w:numPr>
        <w:kinsoku w:val="0"/>
        <w:overflowPunct w:val="0"/>
        <w:spacing w:beforeLines="0" w:afterLines="0"/>
        <w:ind w:left="630" w:leftChars="0"/>
        <w:jc w:val="both"/>
        <w:rPr>
          <w:rFonts w:hint="default"/>
          <w:b w:val="0"/>
          <w:bCs w:val="0"/>
          <w:sz w:val="24"/>
          <w:szCs w:val="24"/>
          <w:lang w:val="en-US"/>
        </w:rPr>
      </w:pPr>
      <w:r>
        <w:rPr>
          <w:rFonts w:hint="default"/>
          <w:b w:val="0"/>
          <w:bCs w:val="0"/>
          <w:sz w:val="24"/>
          <w:szCs w:val="24"/>
          <w:lang w:val="en-IN"/>
        </w:rPr>
        <w:t xml:space="preserve">                                                   4.3 Functions used………………………...                      </w:t>
      </w:r>
      <w:r>
        <w:rPr>
          <w:rFonts w:hint="default"/>
          <w:b w:val="0"/>
          <w:bCs w:val="0"/>
          <w:sz w:val="24"/>
          <w:szCs w:val="24"/>
          <w:lang w:val="en-US"/>
        </w:rPr>
        <w:t>8</w:t>
      </w:r>
    </w:p>
    <w:p>
      <w:pPr>
        <w:pStyle w:val="8"/>
        <w:numPr>
          <w:ilvl w:val="0"/>
          <w:numId w:val="0"/>
        </w:numPr>
        <w:kinsoku w:val="0"/>
        <w:overflowPunct w:val="0"/>
        <w:spacing w:beforeLines="0" w:afterLines="0"/>
        <w:ind w:left="630" w:leftChars="0"/>
        <w:jc w:val="both"/>
        <w:rPr>
          <w:rFonts w:hint="default"/>
          <w:b w:val="0"/>
          <w:bCs w:val="0"/>
          <w:sz w:val="24"/>
          <w:szCs w:val="24"/>
          <w:lang w:val="en-US"/>
        </w:rPr>
      </w:pPr>
      <w:r>
        <w:rPr>
          <w:rFonts w:hint="default"/>
          <w:b w:val="0"/>
          <w:bCs w:val="0"/>
          <w:sz w:val="24"/>
          <w:szCs w:val="24"/>
          <w:lang w:val="en-IN"/>
        </w:rPr>
        <w:t xml:space="preserve">                                                   4.3.1 Header define……………………….                     </w:t>
      </w:r>
      <w:r>
        <w:rPr>
          <w:rFonts w:hint="default"/>
          <w:b w:val="0"/>
          <w:bCs w:val="0"/>
          <w:sz w:val="24"/>
          <w:szCs w:val="24"/>
          <w:lang w:val="en-US"/>
        </w:rPr>
        <w:t xml:space="preserve"> </w:t>
      </w:r>
      <w:r>
        <w:rPr>
          <w:rFonts w:hint="default"/>
          <w:b w:val="0"/>
          <w:bCs w:val="0"/>
          <w:sz w:val="24"/>
          <w:szCs w:val="24"/>
          <w:lang w:val="en-IN"/>
        </w:rPr>
        <w:t xml:space="preserve"> </w:t>
      </w:r>
      <w:r>
        <w:rPr>
          <w:rFonts w:hint="default"/>
          <w:b w:val="0"/>
          <w:bCs w:val="0"/>
          <w:sz w:val="24"/>
          <w:szCs w:val="24"/>
          <w:lang w:val="en-US"/>
        </w:rPr>
        <w:t>8</w:t>
      </w:r>
    </w:p>
    <w:p>
      <w:pPr>
        <w:pStyle w:val="8"/>
        <w:numPr>
          <w:ilvl w:val="0"/>
          <w:numId w:val="0"/>
        </w:numPr>
        <w:kinsoku w:val="0"/>
        <w:overflowPunct w:val="0"/>
        <w:spacing w:beforeLines="0" w:afterLines="0"/>
        <w:ind w:left="630" w:leftChars="0"/>
        <w:jc w:val="both"/>
        <w:rPr>
          <w:rFonts w:hint="default"/>
          <w:b w:val="0"/>
          <w:bCs w:val="0"/>
          <w:sz w:val="24"/>
          <w:szCs w:val="24"/>
          <w:lang w:val="en-US"/>
        </w:rPr>
      </w:pPr>
      <w:r>
        <w:rPr>
          <w:rFonts w:hint="default"/>
          <w:b w:val="0"/>
          <w:bCs w:val="0"/>
          <w:sz w:val="24"/>
          <w:szCs w:val="24"/>
          <w:lang w:val="en-IN"/>
        </w:rPr>
        <w:t xml:space="preserve">                                                   4.3.2 User defined function used…………                       </w:t>
      </w:r>
      <w:r>
        <w:rPr>
          <w:rFonts w:hint="default"/>
          <w:b w:val="0"/>
          <w:bCs w:val="0"/>
          <w:sz w:val="24"/>
          <w:szCs w:val="24"/>
          <w:lang w:val="en-US"/>
        </w:rPr>
        <w:t>9</w:t>
      </w:r>
    </w:p>
    <w:p>
      <w:pPr>
        <w:pStyle w:val="8"/>
        <w:numPr>
          <w:ilvl w:val="0"/>
          <w:numId w:val="0"/>
        </w:numPr>
        <w:kinsoku w:val="0"/>
        <w:overflowPunct w:val="0"/>
        <w:spacing w:beforeLines="0" w:afterLines="0"/>
        <w:ind w:left="630" w:leftChars="0"/>
        <w:jc w:val="both"/>
        <w:rPr>
          <w:rFonts w:hint="default"/>
          <w:b w:val="0"/>
          <w:bCs w:val="0"/>
          <w:sz w:val="24"/>
          <w:szCs w:val="24"/>
          <w:lang w:val="en-US"/>
        </w:rPr>
      </w:pPr>
      <w:r>
        <w:rPr>
          <w:rFonts w:hint="default"/>
          <w:b w:val="0"/>
          <w:bCs w:val="0"/>
          <w:sz w:val="24"/>
          <w:szCs w:val="24"/>
          <w:lang w:val="en-IN"/>
        </w:rPr>
        <w:t xml:space="preserve">                                                   4.3.3 Standard library functions………….                       </w:t>
      </w:r>
      <w:r>
        <w:rPr>
          <w:rFonts w:hint="default"/>
          <w:b w:val="0"/>
          <w:bCs w:val="0"/>
          <w:sz w:val="24"/>
          <w:szCs w:val="24"/>
          <w:lang w:val="en-US"/>
        </w:rPr>
        <w:t xml:space="preserve"> 9</w:t>
      </w:r>
    </w:p>
    <w:p>
      <w:pPr>
        <w:pStyle w:val="8"/>
        <w:numPr>
          <w:ilvl w:val="0"/>
          <w:numId w:val="0"/>
        </w:numPr>
        <w:kinsoku w:val="0"/>
        <w:overflowPunct w:val="0"/>
        <w:spacing w:beforeLines="0" w:afterLines="0"/>
        <w:ind w:left="630" w:leftChars="0"/>
        <w:jc w:val="both"/>
        <w:rPr>
          <w:rFonts w:hint="default"/>
          <w:b w:val="0"/>
          <w:bCs w:val="0"/>
          <w:sz w:val="24"/>
          <w:szCs w:val="24"/>
          <w:lang w:val="en-US"/>
        </w:rPr>
      </w:pPr>
      <w:r>
        <w:rPr>
          <w:rFonts w:hint="default"/>
          <w:b w:val="0"/>
          <w:bCs w:val="0"/>
          <w:sz w:val="24"/>
          <w:szCs w:val="24"/>
          <w:lang w:val="en-IN"/>
        </w:rPr>
        <w:t xml:space="preserve">                                                   4.4 Source code…………………………..                       1</w:t>
      </w:r>
      <w:r>
        <w:rPr>
          <w:rFonts w:hint="default"/>
          <w:b w:val="0"/>
          <w:bCs w:val="0"/>
          <w:sz w:val="24"/>
          <w:szCs w:val="24"/>
          <w:lang w:val="en-US"/>
        </w:rPr>
        <w:t>1</w:t>
      </w:r>
    </w:p>
    <w:p>
      <w:pPr>
        <w:pStyle w:val="8"/>
        <w:numPr>
          <w:ilvl w:val="0"/>
          <w:numId w:val="0"/>
        </w:numPr>
        <w:kinsoku w:val="0"/>
        <w:overflowPunct w:val="0"/>
        <w:spacing w:beforeLines="0" w:afterLines="0"/>
        <w:ind w:left="630" w:leftChars="0"/>
        <w:jc w:val="both"/>
        <w:rPr>
          <w:rFonts w:hint="default"/>
          <w:b w:val="0"/>
          <w:bCs w:val="0"/>
          <w:sz w:val="28"/>
          <w:szCs w:val="28"/>
          <w:lang w:val="en-IN"/>
        </w:rPr>
      </w:pPr>
    </w:p>
    <w:p>
      <w:pPr>
        <w:pStyle w:val="8"/>
        <w:numPr>
          <w:ilvl w:val="0"/>
          <w:numId w:val="1"/>
        </w:numPr>
        <w:kinsoku w:val="0"/>
        <w:overflowPunct w:val="0"/>
        <w:spacing w:beforeLines="0" w:afterLines="0"/>
        <w:ind w:left="1470" w:leftChars="0" w:firstLine="0" w:firstLineChars="0"/>
        <w:jc w:val="both"/>
        <w:rPr>
          <w:rFonts w:hint="default"/>
          <w:b w:val="0"/>
          <w:bCs w:val="0"/>
          <w:sz w:val="24"/>
          <w:szCs w:val="24"/>
          <w:lang w:val="en-IN"/>
        </w:rPr>
      </w:pPr>
      <w:r>
        <w:rPr>
          <w:rFonts w:hint="default"/>
          <w:b w:val="0"/>
          <w:bCs w:val="0"/>
          <w:sz w:val="28"/>
          <w:szCs w:val="28"/>
          <w:lang w:val="en-IN"/>
        </w:rPr>
        <w:t xml:space="preserve">                            SNAPSHOTS………………………                  1</w:t>
      </w:r>
      <w:r>
        <w:rPr>
          <w:rFonts w:hint="default"/>
          <w:b w:val="0"/>
          <w:bCs w:val="0"/>
          <w:sz w:val="28"/>
          <w:szCs w:val="28"/>
          <w:lang w:val="en-US"/>
        </w:rPr>
        <w:t>3</w:t>
      </w:r>
    </w:p>
    <w:p>
      <w:pPr>
        <w:pStyle w:val="8"/>
        <w:numPr>
          <w:ilvl w:val="0"/>
          <w:numId w:val="0"/>
        </w:numPr>
        <w:kinsoku w:val="0"/>
        <w:overflowPunct w:val="0"/>
        <w:spacing w:beforeLines="0" w:afterLines="0"/>
        <w:ind w:left="630" w:leftChars="0"/>
        <w:jc w:val="both"/>
        <w:rPr>
          <w:rFonts w:hint="default"/>
          <w:b w:val="0"/>
          <w:bCs w:val="0"/>
          <w:sz w:val="24"/>
          <w:szCs w:val="24"/>
          <w:lang w:val="en-US"/>
        </w:rPr>
      </w:pPr>
      <w:r>
        <w:rPr>
          <w:rFonts w:hint="default"/>
          <w:b w:val="0"/>
          <w:bCs w:val="0"/>
          <w:sz w:val="28"/>
          <w:szCs w:val="28"/>
          <w:lang w:val="en-IN"/>
        </w:rPr>
        <w:t xml:space="preserve">                                            </w:t>
      </w:r>
      <w:r>
        <w:rPr>
          <w:rFonts w:hint="default"/>
          <w:b w:val="0"/>
          <w:bCs w:val="0"/>
          <w:sz w:val="24"/>
          <w:szCs w:val="24"/>
          <w:lang w:val="en-IN"/>
        </w:rPr>
        <w:t xml:space="preserve">5.1 Initial Postion…………………………                  </w:t>
      </w:r>
      <w:r>
        <w:rPr>
          <w:rFonts w:hint="default"/>
          <w:b w:val="0"/>
          <w:bCs w:val="0"/>
          <w:sz w:val="24"/>
          <w:szCs w:val="24"/>
          <w:lang w:val="en-US"/>
        </w:rPr>
        <w:t xml:space="preserve"> </w:t>
      </w:r>
      <w:r>
        <w:rPr>
          <w:rFonts w:hint="default"/>
          <w:b w:val="0"/>
          <w:bCs w:val="0"/>
          <w:sz w:val="24"/>
          <w:szCs w:val="24"/>
          <w:lang w:val="en-IN"/>
        </w:rPr>
        <w:t xml:space="preserve">   1</w:t>
      </w:r>
      <w:r>
        <w:rPr>
          <w:rFonts w:hint="default"/>
          <w:b w:val="0"/>
          <w:bCs w:val="0"/>
          <w:sz w:val="24"/>
          <w:szCs w:val="24"/>
          <w:lang w:val="en-US"/>
        </w:rPr>
        <w:t>3</w:t>
      </w:r>
    </w:p>
    <w:p>
      <w:pPr>
        <w:pStyle w:val="8"/>
        <w:numPr>
          <w:ilvl w:val="0"/>
          <w:numId w:val="0"/>
        </w:numPr>
        <w:kinsoku w:val="0"/>
        <w:overflowPunct w:val="0"/>
        <w:spacing w:beforeLines="0" w:afterLines="0"/>
        <w:ind w:left="630" w:leftChars="0"/>
        <w:jc w:val="both"/>
        <w:rPr>
          <w:rFonts w:hint="default"/>
          <w:b w:val="0"/>
          <w:bCs w:val="0"/>
          <w:sz w:val="24"/>
          <w:szCs w:val="24"/>
          <w:lang w:val="en-US"/>
        </w:rPr>
      </w:pPr>
      <w:r>
        <w:rPr>
          <w:rFonts w:hint="default"/>
          <w:b w:val="0"/>
          <w:bCs w:val="0"/>
          <w:sz w:val="24"/>
          <w:szCs w:val="24"/>
          <w:lang w:val="en-IN"/>
        </w:rPr>
        <w:t xml:space="preserve">                                                   5.2 Menu Function………………………..                      1</w:t>
      </w:r>
      <w:r>
        <w:rPr>
          <w:rFonts w:hint="default"/>
          <w:b w:val="0"/>
          <w:bCs w:val="0"/>
          <w:sz w:val="24"/>
          <w:szCs w:val="24"/>
          <w:lang w:val="en-US"/>
        </w:rPr>
        <w:t>3</w:t>
      </w:r>
    </w:p>
    <w:p>
      <w:pPr>
        <w:pStyle w:val="8"/>
        <w:numPr>
          <w:ilvl w:val="0"/>
          <w:numId w:val="0"/>
        </w:numPr>
        <w:kinsoku w:val="0"/>
        <w:overflowPunct w:val="0"/>
        <w:spacing w:beforeLines="0" w:afterLines="0"/>
        <w:ind w:left="630" w:leftChars="0"/>
        <w:jc w:val="both"/>
        <w:rPr>
          <w:rFonts w:hint="default"/>
          <w:b w:val="0"/>
          <w:bCs w:val="0"/>
          <w:sz w:val="24"/>
          <w:szCs w:val="24"/>
          <w:lang w:val="en-US"/>
        </w:rPr>
      </w:pPr>
      <w:r>
        <w:rPr>
          <w:rFonts w:hint="default"/>
          <w:b w:val="0"/>
          <w:bCs w:val="0"/>
          <w:sz w:val="24"/>
          <w:szCs w:val="24"/>
          <w:lang w:val="en-IN"/>
        </w:rPr>
        <w:t xml:space="preserve">                                                   5.3 Robot walking………………………...                      1</w:t>
      </w:r>
      <w:r>
        <w:rPr>
          <w:rFonts w:hint="default"/>
          <w:b w:val="0"/>
          <w:bCs w:val="0"/>
          <w:sz w:val="24"/>
          <w:szCs w:val="24"/>
          <w:lang w:val="en-US"/>
        </w:rPr>
        <w:t>4</w:t>
      </w:r>
    </w:p>
    <w:p>
      <w:pPr>
        <w:pStyle w:val="8"/>
        <w:numPr>
          <w:ilvl w:val="0"/>
          <w:numId w:val="0"/>
        </w:numPr>
        <w:kinsoku w:val="0"/>
        <w:overflowPunct w:val="0"/>
        <w:spacing w:beforeLines="0" w:afterLines="0"/>
        <w:ind w:left="630" w:leftChars="0"/>
        <w:jc w:val="both"/>
        <w:rPr>
          <w:rFonts w:hint="default"/>
          <w:b w:val="0"/>
          <w:bCs w:val="0"/>
          <w:sz w:val="24"/>
          <w:szCs w:val="24"/>
          <w:lang w:val="en-US"/>
        </w:rPr>
      </w:pPr>
      <w:r>
        <w:rPr>
          <w:rFonts w:hint="default"/>
          <w:b w:val="0"/>
          <w:bCs w:val="0"/>
          <w:sz w:val="24"/>
          <w:szCs w:val="24"/>
          <w:lang w:val="en-IN"/>
        </w:rPr>
        <w:t xml:space="preserve">                                                   5.4 Robot running………………………...                       1</w:t>
      </w:r>
      <w:r>
        <w:rPr>
          <w:rFonts w:hint="default"/>
          <w:b w:val="0"/>
          <w:bCs w:val="0"/>
          <w:sz w:val="24"/>
          <w:szCs w:val="24"/>
          <w:lang w:val="en-US"/>
        </w:rPr>
        <w:t>4</w:t>
      </w:r>
    </w:p>
    <w:p>
      <w:pPr>
        <w:pStyle w:val="8"/>
        <w:numPr>
          <w:ilvl w:val="0"/>
          <w:numId w:val="0"/>
        </w:numPr>
        <w:kinsoku w:val="0"/>
        <w:overflowPunct w:val="0"/>
        <w:spacing w:beforeLines="0" w:afterLines="0"/>
        <w:ind w:leftChars="0"/>
        <w:jc w:val="both"/>
        <w:rPr>
          <w:rFonts w:hint="default"/>
          <w:b w:val="0"/>
          <w:bCs w:val="0"/>
          <w:sz w:val="24"/>
          <w:szCs w:val="24"/>
          <w:lang w:val="en-IN"/>
        </w:rPr>
      </w:pPr>
      <w:r>
        <w:rPr>
          <w:rFonts w:hint="default"/>
          <w:b w:val="0"/>
          <w:bCs w:val="0"/>
          <w:sz w:val="24"/>
          <w:szCs w:val="24"/>
          <w:lang w:val="en-IN"/>
        </w:rPr>
        <w:t xml:space="preserve">                                              </w:t>
      </w:r>
    </w:p>
    <w:p>
      <w:pPr>
        <w:pStyle w:val="8"/>
        <w:numPr>
          <w:ilvl w:val="0"/>
          <w:numId w:val="1"/>
        </w:numPr>
        <w:kinsoku w:val="0"/>
        <w:overflowPunct w:val="0"/>
        <w:spacing w:beforeLines="0" w:afterLines="0"/>
        <w:ind w:left="1470" w:leftChars="0" w:firstLine="0" w:firstLineChars="0"/>
        <w:jc w:val="both"/>
        <w:rPr>
          <w:rFonts w:hint="default"/>
          <w:b w:val="0"/>
          <w:bCs w:val="0"/>
          <w:sz w:val="24"/>
          <w:szCs w:val="24"/>
          <w:lang w:val="en-IN"/>
        </w:rPr>
      </w:pPr>
      <w:r>
        <w:rPr>
          <w:rFonts w:hint="default"/>
          <w:b w:val="0"/>
          <w:bCs w:val="0"/>
          <w:sz w:val="24"/>
          <w:szCs w:val="24"/>
          <w:lang w:val="en-IN"/>
        </w:rPr>
        <w:t xml:space="preserve">                                </w:t>
      </w:r>
      <w:r>
        <w:rPr>
          <w:rFonts w:hint="default"/>
          <w:b w:val="0"/>
          <w:bCs w:val="0"/>
          <w:sz w:val="28"/>
          <w:szCs w:val="28"/>
          <w:lang w:val="en-IN"/>
        </w:rPr>
        <w:t>CONCLUTION AND FUTURE</w:t>
      </w:r>
    </w:p>
    <w:p>
      <w:pPr>
        <w:pStyle w:val="8"/>
        <w:numPr>
          <w:ilvl w:val="0"/>
          <w:numId w:val="0"/>
        </w:numPr>
        <w:kinsoku w:val="0"/>
        <w:overflowPunct w:val="0"/>
        <w:spacing w:beforeLines="0" w:afterLines="0"/>
        <w:jc w:val="both"/>
        <w:rPr>
          <w:rFonts w:hint="default"/>
          <w:b w:val="0"/>
          <w:bCs w:val="0"/>
          <w:sz w:val="28"/>
          <w:szCs w:val="28"/>
          <w:lang w:val="en-US"/>
        </w:rPr>
      </w:pPr>
      <w:r>
        <w:rPr>
          <w:rFonts w:hint="default"/>
          <w:b w:val="0"/>
          <w:bCs w:val="0"/>
          <w:sz w:val="28"/>
          <w:szCs w:val="28"/>
          <w:lang w:val="en-IN"/>
        </w:rPr>
        <w:t xml:space="preserve">                                                    ENHANCEMENT…………………                    </w:t>
      </w:r>
      <w:r>
        <w:rPr>
          <w:rFonts w:hint="default"/>
          <w:b w:val="0"/>
          <w:bCs w:val="0"/>
          <w:sz w:val="28"/>
          <w:szCs w:val="28"/>
          <w:lang w:val="en-US"/>
        </w:rPr>
        <w:t>15</w:t>
      </w:r>
    </w:p>
    <w:p>
      <w:pPr>
        <w:pStyle w:val="8"/>
        <w:numPr>
          <w:ilvl w:val="0"/>
          <w:numId w:val="0"/>
        </w:numPr>
        <w:kinsoku w:val="0"/>
        <w:overflowPunct w:val="0"/>
        <w:spacing w:beforeLines="0" w:afterLines="0"/>
        <w:jc w:val="both"/>
        <w:rPr>
          <w:rFonts w:hint="default"/>
          <w:b w:val="0"/>
          <w:bCs w:val="0"/>
          <w:sz w:val="24"/>
          <w:szCs w:val="24"/>
          <w:lang w:val="en-US"/>
        </w:rPr>
      </w:pPr>
      <w:r>
        <w:rPr>
          <w:rFonts w:hint="default"/>
          <w:b w:val="0"/>
          <w:bCs w:val="0"/>
          <w:sz w:val="28"/>
          <w:szCs w:val="28"/>
          <w:lang w:val="en-IN"/>
        </w:rPr>
        <w:t xml:space="preserve">                                                   </w:t>
      </w:r>
      <w:r>
        <w:rPr>
          <w:rFonts w:hint="default"/>
          <w:b w:val="0"/>
          <w:bCs w:val="0"/>
          <w:sz w:val="24"/>
          <w:szCs w:val="24"/>
          <w:lang w:val="en-IN"/>
        </w:rPr>
        <w:t xml:space="preserve"> 6.1 Conclusion……………………………                        </w:t>
      </w:r>
      <w:r>
        <w:rPr>
          <w:rFonts w:hint="default"/>
          <w:b w:val="0"/>
          <w:bCs w:val="0"/>
          <w:sz w:val="24"/>
          <w:szCs w:val="24"/>
          <w:lang w:val="en-US"/>
        </w:rPr>
        <w:t>15</w:t>
      </w:r>
    </w:p>
    <w:p>
      <w:pPr>
        <w:pStyle w:val="8"/>
        <w:numPr>
          <w:ilvl w:val="0"/>
          <w:numId w:val="0"/>
        </w:numPr>
        <w:kinsoku w:val="0"/>
        <w:overflowPunct w:val="0"/>
        <w:spacing w:beforeLines="0" w:afterLines="0"/>
        <w:jc w:val="both"/>
        <w:rPr>
          <w:rFonts w:hint="default"/>
          <w:b w:val="0"/>
          <w:bCs w:val="0"/>
          <w:sz w:val="24"/>
          <w:szCs w:val="24"/>
          <w:lang w:val="en-US"/>
        </w:rPr>
      </w:pPr>
      <w:r>
        <w:rPr>
          <w:rFonts w:hint="default"/>
          <w:b w:val="0"/>
          <w:bCs w:val="0"/>
          <w:sz w:val="24"/>
          <w:szCs w:val="24"/>
          <w:lang w:val="en-IN"/>
        </w:rPr>
        <w:t xml:space="preserve">                                                            6.2 Future Enhancement…………………                         </w:t>
      </w:r>
      <w:r>
        <w:rPr>
          <w:rFonts w:hint="default"/>
          <w:b w:val="0"/>
          <w:bCs w:val="0"/>
          <w:sz w:val="24"/>
          <w:szCs w:val="24"/>
          <w:lang w:val="en-US"/>
        </w:rPr>
        <w:t>15</w:t>
      </w:r>
    </w:p>
    <w:p>
      <w:pPr>
        <w:pStyle w:val="8"/>
        <w:numPr>
          <w:ilvl w:val="0"/>
          <w:numId w:val="0"/>
        </w:numPr>
        <w:kinsoku w:val="0"/>
        <w:overflowPunct w:val="0"/>
        <w:spacing w:beforeLines="0" w:afterLines="0"/>
        <w:jc w:val="both"/>
        <w:rPr>
          <w:rFonts w:hint="default"/>
          <w:b w:val="0"/>
          <w:bCs w:val="0"/>
          <w:sz w:val="24"/>
          <w:szCs w:val="24"/>
          <w:lang w:val="en-IN"/>
        </w:rPr>
      </w:pPr>
      <w:r>
        <w:rPr>
          <w:rFonts w:hint="default"/>
          <w:b w:val="0"/>
          <w:bCs w:val="0"/>
          <w:sz w:val="24"/>
          <w:szCs w:val="24"/>
          <w:lang w:val="en-IN"/>
        </w:rPr>
        <w:t xml:space="preserve"> </w:t>
      </w:r>
    </w:p>
    <w:p>
      <w:pPr>
        <w:pStyle w:val="8"/>
        <w:numPr>
          <w:ilvl w:val="0"/>
          <w:numId w:val="1"/>
        </w:numPr>
        <w:kinsoku w:val="0"/>
        <w:overflowPunct w:val="0"/>
        <w:spacing w:beforeLines="0" w:afterLines="0"/>
        <w:ind w:left="1470" w:leftChars="0" w:firstLine="0" w:firstLineChars="0"/>
        <w:jc w:val="both"/>
        <w:rPr>
          <w:rFonts w:hint="default"/>
          <w:b w:val="0"/>
          <w:bCs w:val="0"/>
          <w:sz w:val="28"/>
          <w:szCs w:val="28"/>
          <w:lang w:val="en-IN"/>
        </w:rPr>
      </w:pPr>
      <w:r>
        <w:rPr>
          <w:rFonts w:hint="default"/>
          <w:b w:val="0"/>
          <w:bCs w:val="0"/>
          <w:sz w:val="28"/>
          <w:szCs w:val="28"/>
          <w:lang w:val="en-IN"/>
        </w:rPr>
        <w:t xml:space="preserve">                            BIBILOGRAPHY…………………                    1</w:t>
      </w:r>
      <w:r>
        <w:rPr>
          <w:rFonts w:hint="default"/>
          <w:b w:val="0"/>
          <w:bCs w:val="0"/>
          <w:sz w:val="28"/>
          <w:szCs w:val="28"/>
          <w:lang w:val="en-US"/>
        </w:rPr>
        <w:t>6</w:t>
      </w:r>
    </w:p>
    <w:p>
      <w:pPr>
        <w:pStyle w:val="8"/>
        <w:numPr>
          <w:ilvl w:val="0"/>
          <w:numId w:val="0"/>
        </w:numPr>
        <w:kinsoku w:val="0"/>
        <w:overflowPunct w:val="0"/>
        <w:spacing w:beforeLines="0" w:afterLines="0"/>
        <w:jc w:val="both"/>
        <w:rPr>
          <w:rFonts w:hint="default"/>
          <w:b w:val="0"/>
          <w:bCs w:val="0"/>
          <w:sz w:val="24"/>
          <w:szCs w:val="24"/>
          <w:lang w:val="en-US"/>
        </w:rPr>
      </w:pPr>
      <w:r>
        <w:rPr>
          <w:rFonts w:hint="default"/>
          <w:b w:val="0"/>
          <w:bCs w:val="0"/>
          <w:sz w:val="28"/>
          <w:szCs w:val="28"/>
          <w:lang w:val="en-IN"/>
        </w:rPr>
        <w:t xml:space="preserve">                                                     </w:t>
      </w:r>
      <w:r>
        <w:rPr>
          <w:rFonts w:hint="default"/>
          <w:b w:val="0"/>
          <w:bCs w:val="0"/>
          <w:sz w:val="24"/>
          <w:szCs w:val="24"/>
          <w:lang w:val="en-IN"/>
        </w:rPr>
        <w:t xml:space="preserve">7.1 Books…………………………………                       </w:t>
      </w:r>
      <w:r>
        <w:rPr>
          <w:rFonts w:hint="default"/>
          <w:b w:val="0"/>
          <w:bCs w:val="0"/>
          <w:sz w:val="24"/>
          <w:szCs w:val="24"/>
          <w:lang w:val="en-US"/>
        </w:rPr>
        <w:t>16</w:t>
      </w:r>
    </w:p>
    <w:p>
      <w:pPr>
        <w:pStyle w:val="8"/>
        <w:numPr>
          <w:ilvl w:val="0"/>
          <w:numId w:val="0"/>
        </w:numPr>
        <w:kinsoku w:val="0"/>
        <w:overflowPunct w:val="0"/>
        <w:spacing w:beforeLines="0" w:afterLines="0"/>
        <w:jc w:val="both"/>
        <w:rPr>
          <w:rFonts w:hint="default"/>
          <w:b w:val="0"/>
          <w:bCs w:val="0"/>
          <w:sz w:val="24"/>
          <w:szCs w:val="24"/>
          <w:lang w:val="en-US"/>
        </w:rPr>
      </w:pPr>
      <w:r>
        <w:rPr>
          <w:rFonts w:hint="default"/>
          <w:b w:val="0"/>
          <w:bCs w:val="0"/>
          <w:sz w:val="24"/>
          <w:szCs w:val="24"/>
          <w:lang w:val="en-IN"/>
        </w:rPr>
        <w:t xml:space="preserve">                                                              7.2 Websites……………………………...                        </w:t>
      </w:r>
      <w:r>
        <w:rPr>
          <w:rFonts w:hint="default"/>
          <w:b w:val="0"/>
          <w:bCs w:val="0"/>
          <w:sz w:val="24"/>
          <w:szCs w:val="24"/>
          <w:lang w:val="en-US"/>
        </w:rPr>
        <w:t>16</w:t>
      </w:r>
    </w:p>
    <w:p>
      <w:pPr>
        <w:pStyle w:val="8"/>
        <w:numPr>
          <w:ilvl w:val="0"/>
          <w:numId w:val="0"/>
        </w:numPr>
        <w:kinsoku w:val="0"/>
        <w:overflowPunct w:val="0"/>
        <w:spacing w:beforeLines="0" w:afterLines="0"/>
        <w:jc w:val="both"/>
        <w:rPr>
          <w:rFonts w:hint="default"/>
          <w:b w:val="0"/>
          <w:bCs w:val="0"/>
          <w:sz w:val="24"/>
          <w:szCs w:val="24"/>
          <w:lang w:val="en-US"/>
        </w:rPr>
      </w:pPr>
    </w:p>
    <w:p>
      <w:pPr>
        <w:pStyle w:val="8"/>
        <w:numPr>
          <w:ilvl w:val="0"/>
          <w:numId w:val="0"/>
        </w:numPr>
        <w:kinsoku w:val="0"/>
        <w:overflowPunct w:val="0"/>
        <w:spacing w:beforeLines="0" w:afterLines="0"/>
        <w:jc w:val="both"/>
        <w:rPr>
          <w:rFonts w:hint="default"/>
          <w:b w:val="0"/>
          <w:bCs w:val="0"/>
          <w:sz w:val="24"/>
          <w:szCs w:val="24"/>
          <w:lang w:val="en-US"/>
        </w:rPr>
      </w:pPr>
    </w:p>
    <w:p>
      <w:pPr>
        <w:pStyle w:val="8"/>
        <w:numPr>
          <w:ilvl w:val="0"/>
          <w:numId w:val="0"/>
        </w:numPr>
        <w:kinsoku w:val="0"/>
        <w:overflowPunct w:val="0"/>
        <w:spacing w:beforeLines="0" w:afterLines="0"/>
        <w:jc w:val="both"/>
        <w:rPr>
          <w:rFonts w:hint="default"/>
          <w:b w:val="0"/>
          <w:bCs w:val="0"/>
          <w:sz w:val="24"/>
          <w:szCs w:val="24"/>
          <w:lang w:val="en-US"/>
        </w:rPr>
      </w:pPr>
    </w:p>
    <w:p>
      <w:pPr>
        <w:pStyle w:val="8"/>
        <w:rPr>
          <w:sz w:val="20"/>
        </w:rPr>
      </w:pPr>
      <w:r>
        <w:pict>
          <v:group id="_x0000_s1054" o:spid="_x0000_s1054" o:spt="203" style="position:absolute;left:0pt;margin-left:25.6pt;margin-top:23pt;height:777.25pt;width:544pt;mso-position-horizontal-relative:page;mso-position-vertical-relative:page;z-index:-251653120;mso-width-relative:page;mso-height-relative:page;" coordorigin="513,460" coordsize="10880,15545">
            <o:lock v:ext="edit"/>
            <v:line id="_x0000_s1055" o:spid="_x0000_s1055" o:spt="20" style="position:absolute;left:513;top:489;height:0;width:10879;" stroked="t" coordsize="21600,21600">
              <v:path arrowok="t"/>
              <v:fill focussize="0,0"/>
              <v:stroke weight="2.88pt" color="#000000"/>
              <v:imagedata o:title=""/>
              <o:lock v:ext="edit"/>
            </v:line>
            <v:line id="_x0000_s1056" o:spid="_x0000_s1056" o:spt="20" style="position:absolute;left:585;top:539;height:0;width:10778;" stroked="t" coordsize="21600,21600">
              <v:path arrowok="t"/>
              <v:fill focussize="0,0"/>
              <v:stroke weight="0.72pt" color="#000000"/>
              <v:imagedata o:title=""/>
              <o:lock v:ext="edit"/>
            </v:line>
            <v:line id="_x0000_s1057" o:spid="_x0000_s1057" o:spt="20" style="position:absolute;left:585;top:15947;height:0;width:10778;" stroked="t" coordsize="21600,21600">
              <v:path arrowok="t"/>
              <v:fill focussize="0,0"/>
              <v:stroke weight="2.88pt" color="#000000"/>
              <v:imagedata o:title=""/>
              <o:lock v:ext="edit"/>
            </v:line>
            <v:line id="_x0000_s1058" o:spid="_x0000_s1058" o:spt="20" style="position:absolute;left:513;top:15997;height:0;width:10879;" stroked="t" coordsize="21600,21600">
              <v:path arrowok="t"/>
              <v:fill focussize="0,0"/>
              <v:stroke weight="0.72pt" color="#000000"/>
              <v:imagedata o:title=""/>
              <o:lock v:ext="edit"/>
            </v:line>
            <v:shape id="_x0000_s1059" o:spid="_x0000_s1059" style="position:absolute;left:541;top:460;height:15545;width:10793;" filled="f" stroked="t" coordorigin="542,460" coordsize="10793,15545" path="m542,460l542,16004m11335,546l11335,15976e">
              <v:path arrowok="t"/>
              <v:fill on="f" focussize="0,0"/>
              <v:stroke weight="2.88pt" color="#000000"/>
              <v:imagedata o:title=""/>
              <o:lock v:ext="edit"/>
            </v:shape>
            <v:shape id="_x0000_s1060" o:spid="_x0000_s1060" style="position:absolute;left:592;top:517;height:15487;width:10793;" filled="f" stroked="t" coordorigin="592,518" coordsize="10793,15487" path="m592,532l592,15976m11385,518l11385,16004e">
              <v:path arrowok="t"/>
              <v:fill on="f" focussize="0,0"/>
              <v:stroke weight="0.72pt" color="#000000"/>
              <v:imagedata o:title=""/>
              <o:lock v:ext="edit"/>
            </v:shape>
          </v:group>
        </w:pict>
      </w:r>
    </w:p>
    <w:p>
      <w:pPr>
        <w:pStyle w:val="8"/>
        <w:rPr>
          <w:sz w:val="20"/>
        </w:rPr>
      </w:pPr>
    </w:p>
    <w:p>
      <w:pPr>
        <w:pStyle w:val="8"/>
        <w:rPr>
          <w:sz w:val="20"/>
        </w:rPr>
      </w:pPr>
    </w:p>
    <w:p>
      <w:pPr>
        <w:pStyle w:val="8"/>
        <w:spacing w:before="2"/>
        <w:rPr>
          <w:sz w:val="10"/>
        </w:rPr>
      </w:pPr>
    </w:p>
    <w:p>
      <w:pPr>
        <w:spacing w:after="0" w:line="302" w:lineRule="exact"/>
        <w:jc w:val="right"/>
        <w:rPr>
          <w:sz w:val="28"/>
        </w:rPr>
        <w:sectPr>
          <w:headerReference r:id="rId6" w:type="default"/>
          <w:pgSz w:w="11910" w:h="16840"/>
          <w:pgMar w:top="1460" w:right="380" w:bottom="280" w:left="540" w:header="1070" w:footer="0" w:gutter="0"/>
          <w:cols w:space="720" w:num="1"/>
        </w:sectPr>
      </w:pPr>
    </w:p>
    <w:p>
      <w:pPr>
        <w:spacing w:after="0" w:line="240" w:lineRule="auto"/>
        <w:jc w:val="center"/>
        <w:rPr>
          <w:rFonts w:hint="default"/>
          <w:b w:val="0"/>
          <w:bCs w:val="0"/>
          <w:sz w:val="36"/>
          <w:szCs w:val="36"/>
          <w:lang w:val="en-IN"/>
        </w:rPr>
      </w:pPr>
      <w:r>
        <w:rPr>
          <w:sz w:val="36"/>
          <w:szCs w:val="36"/>
        </w:rPr>
        <w:pict>
          <v:group id="_x0000_s1061" o:spid="_x0000_s1061" o:spt="203" style="position:absolute;left:0pt;margin-left:25.6pt;margin-top:23pt;height:777.25pt;width:544pt;mso-position-horizontal-relative:page;mso-position-vertical-relative:page;z-index:-251652096;mso-width-relative:page;mso-height-relative:page;" coordorigin="513,460" coordsize="10880,15545">
            <o:lock v:ext="edit"/>
            <v:line id="_x0000_s1062" o:spid="_x0000_s1062" o:spt="20" style="position:absolute;left:513;top:489;height:0;width:10879;" stroked="t" coordsize="21600,21600">
              <v:path arrowok="t"/>
              <v:fill focussize="0,0"/>
              <v:stroke weight="2.88pt" color="#000000"/>
              <v:imagedata o:title=""/>
              <o:lock v:ext="edit"/>
            </v:line>
            <v:line id="_x0000_s1063" o:spid="_x0000_s1063" o:spt="20" style="position:absolute;left:585;top:539;height:0;width:10778;" stroked="t" coordsize="21600,21600">
              <v:path arrowok="t"/>
              <v:fill focussize="0,0"/>
              <v:stroke weight="0.72pt" color="#000000"/>
              <v:imagedata o:title=""/>
              <o:lock v:ext="edit"/>
            </v:line>
            <v:line id="_x0000_s1064" o:spid="_x0000_s1064" o:spt="20" style="position:absolute;left:585;top:15947;height:0;width:10778;" stroked="t" coordsize="21600,21600">
              <v:path arrowok="t"/>
              <v:fill focussize="0,0"/>
              <v:stroke weight="2.88pt" color="#000000"/>
              <v:imagedata o:title=""/>
              <o:lock v:ext="edit"/>
            </v:line>
            <v:line id="_x0000_s1065" o:spid="_x0000_s1065" o:spt="20" style="position:absolute;left:513;top:15997;height:0;width:10879;" stroked="t" coordsize="21600,21600">
              <v:path arrowok="t"/>
              <v:fill focussize="0,0"/>
              <v:stroke weight="0.72pt" color="#000000"/>
              <v:imagedata o:title=""/>
              <o:lock v:ext="edit"/>
            </v:line>
            <v:shape id="_x0000_s1066" o:spid="_x0000_s1066" style="position:absolute;left:541;top:460;height:15545;width:10793;" filled="f" stroked="t" coordorigin="542,460" coordsize="10793,15545" path="m542,460l542,16004m11335,546l11335,15976e">
              <v:path arrowok="t"/>
              <v:fill on="f" focussize="0,0"/>
              <v:stroke weight="2.88pt" color="#000000"/>
              <v:imagedata o:title=""/>
              <o:lock v:ext="edit"/>
            </v:shape>
            <v:shape id="_x0000_s1067" o:spid="_x0000_s1067" style="position:absolute;left:592;top:517;height:15487;width:10793;" filled="f" stroked="t" coordorigin="592,518" coordsize="10793,15487" path="m592,532l592,15976m11385,518l11385,16004e">
              <v:path arrowok="t"/>
              <v:fill on="f" focussize="0,0"/>
              <v:stroke weight="0.72pt" color="#000000"/>
              <v:imagedata o:title=""/>
              <o:lock v:ext="edit"/>
            </v:shape>
          </v:group>
        </w:pict>
      </w:r>
      <w:r>
        <w:rPr>
          <w:rFonts w:hint="default"/>
          <w:b w:val="0"/>
          <w:bCs w:val="0"/>
          <w:sz w:val="36"/>
          <w:szCs w:val="36"/>
          <w:lang w:val="en-IN"/>
        </w:rPr>
        <w:t>TABLE OF FIGURES</w:t>
      </w:r>
    </w:p>
    <w:p>
      <w:pPr>
        <w:spacing w:after="0" w:line="240" w:lineRule="auto"/>
        <w:jc w:val="center"/>
        <w:rPr>
          <w:rFonts w:hint="default"/>
          <w:b w:val="0"/>
          <w:bCs w:val="0"/>
          <w:sz w:val="36"/>
          <w:szCs w:val="36"/>
          <w:lang w:val="en-IN"/>
        </w:rPr>
      </w:pPr>
    </w:p>
    <w:p>
      <w:pPr>
        <w:spacing w:after="0" w:line="240" w:lineRule="auto"/>
        <w:jc w:val="both"/>
        <w:rPr>
          <w:rFonts w:hint="default"/>
          <w:b w:val="0"/>
          <w:bCs w:val="0"/>
          <w:sz w:val="36"/>
          <w:szCs w:val="36"/>
          <w:lang w:val="en-IN"/>
        </w:rPr>
      </w:pPr>
    </w:p>
    <w:p>
      <w:pPr>
        <w:keepNext w:val="0"/>
        <w:keepLines w:val="0"/>
        <w:pageBreakBefore w:val="0"/>
        <w:widowControl w:val="0"/>
        <w:kinsoku/>
        <w:wordWrap/>
        <w:overflowPunct/>
        <w:topLinePunct w:val="0"/>
        <w:autoSpaceDE w:val="0"/>
        <w:autoSpaceDN w:val="0"/>
        <w:bidi w:val="0"/>
        <w:adjustRightInd/>
        <w:snapToGrid/>
        <w:spacing w:after="0" w:line="240" w:lineRule="auto"/>
        <w:ind w:right="51" w:rightChars="23" w:firstLine="320" w:firstLineChars="100"/>
        <w:jc w:val="both"/>
        <w:textAlignment w:val="auto"/>
        <w:rPr>
          <w:rFonts w:hint="default"/>
          <w:b w:val="0"/>
          <w:bCs w:val="0"/>
          <w:sz w:val="32"/>
          <w:szCs w:val="32"/>
          <w:lang w:val="en-IN"/>
        </w:rPr>
      </w:pPr>
      <w:r>
        <w:rPr>
          <w:rFonts w:hint="default"/>
          <w:b w:val="0"/>
          <w:bCs w:val="0"/>
          <w:sz w:val="32"/>
          <w:szCs w:val="32"/>
          <w:lang w:val="en-IN"/>
        </w:rPr>
        <w:t>FIGURE NO.                     FIGURE NAME                                      PAGE NO.</w:t>
      </w:r>
    </w:p>
    <w:p>
      <w:pPr>
        <w:keepNext w:val="0"/>
        <w:keepLines w:val="0"/>
        <w:pageBreakBefore w:val="0"/>
        <w:widowControl w:val="0"/>
        <w:kinsoku/>
        <w:wordWrap/>
        <w:overflowPunct/>
        <w:topLinePunct w:val="0"/>
        <w:autoSpaceDE w:val="0"/>
        <w:autoSpaceDN w:val="0"/>
        <w:bidi w:val="0"/>
        <w:adjustRightInd/>
        <w:snapToGrid/>
        <w:spacing w:after="0" w:line="240" w:lineRule="auto"/>
        <w:ind w:left="231" w:leftChars="105" w:right="51" w:rightChars="23"/>
        <w:jc w:val="both"/>
        <w:textAlignment w:val="auto"/>
        <w:rPr>
          <w:rFonts w:hint="default"/>
          <w:b w:val="0"/>
          <w:bCs w:val="0"/>
          <w:sz w:val="32"/>
          <w:szCs w:val="32"/>
          <w:lang w:val="en-IN"/>
        </w:rPr>
      </w:pPr>
      <w:r>
        <w:rPr>
          <w:rFonts w:hint="default"/>
          <w:b w:val="0"/>
          <w:bCs w:val="0"/>
          <w:sz w:val="32"/>
          <w:szCs w:val="32"/>
          <w:lang w:val="en-IN"/>
        </w:rPr>
        <w:t xml:space="preserve">       </w:t>
      </w:r>
    </w:p>
    <w:p>
      <w:pPr>
        <w:keepNext w:val="0"/>
        <w:keepLines w:val="0"/>
        <w:pageBreakBefore w:val="0"/>
        <w:widowControl w:val="0"/>
        <w:numPr>
          <w:ilvl w:val="1"/>
          <w:numId w:val="2"/>
        </w:numPr>
        <w:kinsoku/>
        <w:wordWrap/>
        <w:overflowPunct/>
        <w:topLinePunct w:val="0"/>
        <w:autoSpaceDE w:val="0"/>
        <w:autoSpaceDN w:val="0"/>
        <w:bidi w:val="0"/>
        <w:adjustRightInd/>
        <w:snapToGrid/>
        <w:spacing w:after="0" w:line="240" w:lineRule="auto"/>
        <w:ind w:left="231" w:leftChars="105" w:right="51" w:rightChars="23" w:firstLine="360" w:firstLineChars="150"/>
        <w:jc w:val="both"/>
        <w:textAlignment w:val="auto"/>
        <w:rPr>
          <w:rFonts w:hint="default"/>
          <w:b w:val="0"/>
          <w:bCs w:val="0"/>
          <w:sz w:val="24"/>
          <w:szCs w:val="24"/>
          <w:lang w:val="en-IN"/>
        </w:rPr>
      </w:pPr>
      <w:r>
        <w:rPr>
          <w:rFonts w:hint="default"/>
          <w:b w:val="0"/>
          <w:bCs w:val="0"/>
          <w:sz w:val="24"/>
          <w:szCs w:val="24"/>
          <w:lang w:val="en-IN"/>
        </w:rPr>
        <w:t xml:space="preserve">                                                 Graphic System</w:t>
      </w:r>
      <w:r>
        <w:rPr>
          <w:rFonts w:hint="default"/>
          <w:b w:val="0"/>
          <w:bCs w:val="0"/>
          <w:sz w:val="24"/>
          <w:szCs w:val="24"/>
          <w:lang w:val="en-IN"/>
        </w:rPr>
        <w:tab/>
      </w:r>
      <w:r>
        <w:rPr>
          <w:rFonts w:hint="default"/>
          <w:b w:val="0"/>
          <w:bCs w:val="0"/>
          <w:sz w:val="24"/>
          <w:szCs w:val="24"/>
          <w:lang w:val="en-IN"/>
        </w:rPr>
        <w:tab/>
      </w:r>
      <w:r>
        <w:rPr>
          <w:rFonts w:hint="default"/>
          <w:b w:val="0"/>
          <w:bCs w:val="0"/>
          <w:sz w:val="24"/>
          <w:szCs w:val="24"/>
          <w:lang w:val="en-IN"/>
        </w:rPr>
        <w:tab/>
      </w:r>
      <w:r>
        <w:rPr>
          <w:rFonts w:hint="default"/>
          <w:b w:val="0"/>
          <w:bCs w:val="0"/>
          <w:sz w:val="24"/>
          <w:szCs w:val="24"/>
          <w:lang w:val="en-IN"/>
        </w:rPr>
        <w:tab/>
      </w:r>
      <w:r>
        <w:rPr>
          <w:rFonts w:hint="default"/>
          <w:b w:val="0"/>
          <w:bCs w:val="0"/>
          <w:sz w:val="24"/>
          <w:szCs w:val="24"/>
          <w:lang w:val="en-IN"/>
        </w:rPr>
        <w:t xml:space="preserve">                           1</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240" w:lineRule="auto"/>
        <w:ind w:left="231" w:leftChars="105" w:right="51" w:rightChars="23"/>
        <w:jc w:val="both"/>
        <w:textAlignment w:val="auto"/>
        <w:rPr>
          <w:rFonts w:hint="default"/>
          <w:b w:val="0"/>
          <w:bCs w:val="0"/>
          <w:sz w:val="24"/>
          <w:szCs w:val="24"/>
          <w:lang w:val="en-IN"/>
        </w:rPr>
      </w:pPr>
      <w:r>
        <w:rPr>
          <w:rFonts w:hint="default"/>
          <w:b w:val="0"/>
          <w:bCs w:val="0"/>
          <w:sz w:val="24"/>
          <w:szCs w:val="24"/>
          <w:lang w:val="en-IN"/>
        </w:rPr>
        <w:t xml:space="preserve"> </w:t>
      </w:r>
    </w:p>
    <w:p>
      <w:pPr>
        <w:keepNext w:val="0"/>
        <w:keepLines w:val="0"/>
        <w:pageBreakBefore w:val="0"/>
        <w:widowControl w:val="0"/>
        <w:numPr>
          <w:ilvl w:val="1"/>
          <w:numId w:val="2"/>
        </w:numPr>
        <w:kinsoku/>
        <w:wordWrap/>
        <w:overflowPunct/>
        <w:topLinePunct w:val="0"/>
        <w:autoSpaceDE w:val="0"/>
        <w:autoSpaceDN w:val="0"/>
        <w:bidi w:val="0"/>
        <w:adjustRightInd/>
        <w:snapToGrid/>
        <w:spacing w:after="0" w:line="240" w:lineRule="auto"/>
        <w:ind w:left="231" w:leftChars="105" w:right="51" w:rightChars="23" w:firstLine="360" w:firstLineChars="150"/>
        <w:jc w:val="both"/>
        <w:textAlignment w:val="auto"/>
        <w:rPr>
          <w:rFonts w:hint="default"/>
          <w:b w:val="0"/>
          <w:bCs w:val="0"/>
          <w:sz w:val="24"/>
          <w:szCs w:val="24"/>
          <w:lang w:val="en-IN"/>
        </w:rPr>
      </w:pPr>
      <w:r>
        <w:rPr>
          <w:rFonts w:hint="default"/>
          <w:b w:val="0"/>
          <w:bCs w:val="0"/>
          <w:sz w:val="24"/>
          <w:szCs w:val="24"/>
          <w:lang w:val="en-IN"/>
        </w:rPr>
        <w:tab/>
      </w:r>
      <w:r>
        <w:rPr>
          <w:rFonts w:hint="default"/>
          <w:b w:val="0"/>
          <w:bCs w:val="0"/>
          <w:sz w:val="24"/>
          <w:szCs w:val="24"/>
          <w:lang w:val="en-IN"/>
        </w:rPr>
        <w:tab/>
      </w:r>
      <w:r>
        <w:rPr>
          <w:rFonts w:hint="default"/>
          <w:b w:val="0"/>
          <w:bCs w:val="0"/>
          <w:sz w:val="24"/>
          <w:szCs w:val="24"/>
          <w:lang w:val="en-IN"/>
        </w:rPr>
        <w:t xml:space="preserve">                            OpenGL Architecutre</w:t>
      </w:r>
      <w:r>
        <w:rPr>
          <w:rFonts w:hint="default"/>
          <w:b w:val="0"/>
          <w:bCs w:val="0"/>
          <w:sz w:val="24"/>
          <w:szCs w:val="24"/>
          <w:lang w:val="en-IN"/>
        </w:rPr>
        <w:tab/>
      </w:r>
      <w:r>
        <w:rPr>
          <w:rFonts w:hint="default"/>
          <w:b w:val="0"/>
          <w:bCs w:val="0"/>
          <w:sz w:val="24"/>
          <w:szCs w:val="24"/>
          <w:lang w:val="en-IN"/>
        </w:rPr>
        <w:tab/>
      </w:r>
      <w:r>
        <w:rPr>
          <w:rFonts w:hint="default"/>
          <w:b w:val="0"/>
          <w:bCs w:val="0"/>
          <w:sz w:val="24"/>
          <w:szCs w:val="24"/>
          <w:lang w:val="en-IN"/>
        </w:rPr>
        <w:tab/>
      </w:r>
      <w:r>
        <w:rPr>
          <w:rFonts w:hint="default"/>
          <w:b w:val="0"/>
          <w:bCs w:val="0"/>
          <w:sz w:val="24"/>
          <w:szCs w:val="24"/>
          <w:lang w:val="en-IN"/>
        </w:rPr>
        <w:t xml:space="preserve">                           3</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240" w:lineRule="auto"/>
        <w:ind w:left="231" w:leftChars="105" w:right="51" w:rightChars="23"/>
        <w:jc w:val="both"/>
        <w:textAlignment w:val="auto"/>
        <w:rPr>
          <w:rFonts w:hint="default"/>
          <w:b w:val="0"/>
          <w:bCs w:val="0"/>
          <w:sz w:val="24"/>
          <w:szCs w:val="24"/>
          <w:lang w:val="en-I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240" w:lineRule="auto"/>
        <w:ind w:left="231" w:leftChars="105" w:right="51" w:rightChars="23"/>
        <w:jc w:val="both"/>
        <w:textAlignment w:val="auto"/>
        <w:rPr>
          <w:rFonts w:hint="default"/>
          <w:b w:val="0"/>
          <w:bCs w:val="0"/>
          <w:sz w:val="24"/>
          <w:szCs w:val="24"/>
          <w:lang w:val="en-IN"/>
        </w:rPr>
      </w:pPr>
      <w:r>
        <w:rPr>
          <w:rFonts w:hint="default"/>
          <w:b w:val="0"/>
          <w:bCs w:val="0"/>
          <w:sz w:val="24"/>
          <w:szCs w:val="24"/>
          <w:lang w:val="en-IN"/>
        </w:rPr>
        <w:t xml:space="preserve">      3.1                                                 Design of project                                                                    5</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240" w:lineRule="auto"/>
        <w:ind w:left="231" w:leftChars="105" w:right="51" w:rightChars="23"/>
        <w:jc w:val="both"/>
        <w:textAlignment w:val="auto"/>
        <w:rPr>
          <w:rFonts w:hint="default"/>
          <w:b w:val="0"/>
          <w:bCs w:val="0"/>
          <w:sz w:val="24"/>
          <w:szCs w:val="24"/>
          <w:lang w:val="en-I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240" w:lineRule="auto"/>
        <w:ind w:left="231" w:leftChars="105" w:right="51" w:rightChars="23"/>
        <w:jc w:val="both"/>
        <w:textAlignment w:val="auto"/>
        <w:rPr>
          <w:rFonts w:hint="default"/>
          <w:b w:val="0"/>
          <w:bCs w:val="0"/>
          <w:sz w:val="24"/>
          <w:szCs w:val="24"/>
          <w:lang w:val="en-IN"/>
        </w:rPr>
      </w:pPr>
      <w:r>
        <w:rPr>
          <w:rFonts w:hint="default"/>
          <w:b w:val="0"/>
          <w:bCs w:val="0"/>
          <w:sz w:val="24"/>
          <w:szCs w:val="24"/>
          <w:lang w:val="en-IN"/>
        </w:rPr>
        <w:t xml:space="preserve">      4.2                                                 Control flow of project                                                           8</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240" w:lineRule="auto"/>
        <w:ind w:left="231" w:leftChars="105" w:right="51" w:rightChars="23"/>
        <w:jc w:val="both"/>
        <w:textAlignment w:val="auto"/>
        <w:rPr>
          <w:rFonts w:hint="default"/>
          <w:b w:val="0"/>
          <w:bCs w:val="0"/>
          <w:sz w:val="24"/>
          <w:szCs w:val="24"/>
          <w:lang w:val="en-I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240" w:lineRule="auto"/>
        <w:ind w:left="231" w:leftChars="105" w:right="51" w:rightChars="23"/>
        <w:jc w:val="both"/>
        <w:textAlignment w:val="auto"/>
        <w:rPr>
          <w:rFonts w:hint="default"/>
          <w:b w:val="0"/>
          <w:bCs w:val="0"/>
          <w:sz w:val="24"/>
          <w:szCs w:val="24"/>
          <w:lang w:val="en-IN"/>
        </w:rPr>
      </w:pPr>
      <w:r>
        <w:rPr>
          <w:rFonts w:hint="default"/>
          <w:b w:val="0"/>
          <w:bCs w:val="0"/>
          <w:sz w:val="24"/>
          <w:szCs w:val="24"/>
          <w:lang w:val="en-IN"/>
        </w:rPr>
        <w:t xml:space="preserve">      5.1                                                 Initial position of Robot                                                         13</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240" w:lineRule="auto"/>
        <w:ind w:left="231" w:leftChars="105" w:right="51" w:rightChars="23"/>
        <w:jc w:val="both"/>
        <w:textAlignment w:val="auto"/>
        <w:rPr>
          <w:rFonts w:hint="default"/>
          <w:b w:val="0"/>
          <w:bCs w:val="0"/>
          <w:sz w:val="24"/>
          <w:szCs w:val="24"/>
          <w:lang w:val="en-I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240" w:lineRule="auto"/>
        <w:ind w:left="231" w:leftChars="105" w:right="51" w:rightChars="23"/>
        <w:jc w:val="both"/>
        <w:textAlignment w:val="auto"/>
        <w:rPr>
          <w:rFonts w:hint="default"/>
          <w:b w:val="0"/>
          <w:bCs w:val="0"/>
          <w:sz w:val="24"/>
          <w:szCs w:val="24"/>
          <w:lang w:val="en-IN"/>
        </w:rPr>
      </w:pPr>
      <w:r>
        <w:rPr>
          <w:rFonts w:hint="default"/>
          <w:b w:val="0"/>
          <w:bCs w:val="0"/>
          <w:sz w:val="24"/>
          <w:szCs w:val="24"/>
          <w:lang w:val="en-IN"/>
        </w:rPr>
        <w:t xml:space="preserve">      5.2                                                 Menu function                                                                        13</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240" w:lineRule="auto"/>
        <w:ind w:left="231" w:leftChars="105" w:right="51" w:rightChars="23"/>
        <w:jc w:val="both"/>
        <w:textAlignment w:val="auto"/>
        <w:rPr>
          <w:rFonts w:hint="default"/>
          <w:b w:val="0"/>
          <w:bCs w:val="0"/>
          <w:sz w:val="24"/>
          <w:szCs w:val="24"/>
          <w:lang w:val="en-I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240" w:lineRule="auto"/>
        <w:ind w:left="231" w:leftChars="105" w:right="51" w:rightChars="23"/>
        <w:jc w:val="both"/>
        <w:textAlignment w:val="auto"/>
        <w:rPr>
          <w:rFonts w:hint="default"/>
          <w:b w:val="0"/>
          <w:bCs w:val="0"/>
          <w:sz w:val="24"/>
          <w:szCs w:val="24"/>
          <w:lang w:val="en-IN"/>
        </w:rPr>
      </w:pPr>
      <w:r>
        <w:rPr>
          <w:rFonts w:hint="default"/>
          <w:b w:val="0"/>
          <w:bCs w:val="0"/>
          <w:sz w:val="24"/>
          <w:szCs w:val="24"/>
          <w:lang w:val="en-IN"/>
        </w:rPr>
        <w:t xml:space="preserve">      5.3                                                 Walking Robot                                                                       14</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240" w:lineRule="auto"/>
        <w:ind w:left="231" w:leftChars="105" w:right="51" w:rightChars="23"/>
        <w:jc w:val="both"/>
        <w:textAlignment w:val="auto"/>
        <w:rPr>
          <w:rFonts w:hint="default"/>
          <w:b w:val="0"/>
          <w:bCs w:val="0"/>
          <w:sz w:val="24"/>
          <w:szCs w:val="24"/>
          <w:lang w:val="en-IN"/>
        </w:rPr>
      </w:pPr>
      <w:r>
        <w:rPr>
          <w:rFonts w:hint="default"/>
          <w:b w:val="0"/>
          <w:bCs w:val="0"/>
          <w:sz w:val="24"/>
          <w:szCs w:val="24"/>
          <w:lang w:val="en-IN"/>
        </w:rPr>
        <w:t xml:space="preserve">  </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240" w:lineRule="auto"/>
        <w:ind w:left="231" w:leftChars="105" w:right="51" w:rightChars="23"/>
        <w:jc w:val="both"/>
        <w:textAlignment w:val="auto"/>
        <w:rPr>
          <w:rFonts w:hint="default"/>
          <w:b w:val="0"/>
          <w:bCs w:val="0"/>
          <w:sz w:val="24"/>
          <w:szCs w:val="24"/>
          <w:lang w:val="en-IN"/>
        </w:rPr>
      </w:pPr>
      <w:r>
        <w:rPr>
          <w:rFonts w:hint="default"/>
          <w:b w:val="0"/>
          <w:bCs w:val="0"/>
          <w:sz w:val="24"/>
          <w:szCs w:val="24"/>
          <w:lang w:val="en-IN"/>
        </w:rPr>
        <w:t xml:space="preserve">      5.4                                                 Robot exiting window                                                            14      </w:t>
      </w:r>
    </w:p>
    <w:p>
      <w:pPr>
        <w:keepNext w:val="0"/>
        <w:keepLines w:val="0"/>
        <w:pageBreakBefore w:val="0"/>
        <w:widowControl w:val="0"/>
        <w:numPr>
          <w:ilvl w:val="0"/>
          <w:numId w:val="0"/>
        </w:numPr>
        <w:kinsoku/>
        <w:wordWrap/>
        <w:overflowPunct/>
        <w:topLinePunct w:val="0"/>
        <w:autoSpaceDE w:val="0"/>
        <w:autoSpaceDN w:val="0"/>
        <w:bidi w:val="0"/>
        <w:adjustRightInd/>
        <w:snapToGrid/>
        <w:spacing w:after="0" w:line="240" w:lineRule="auto"/>
        <w:ind w:left="231" w:leftChars="105" w:right="51" w:rightChars="23"/>
        <w:jc w:val="both"/>
        <w:textAlignment w:val="auto"/>
        <w:rPr>
          <w:rFonts w:hint="default"/>
          <w:b w:val="0"/>
          <w:bCs w:val="0"/>
          <w:sz w:val="24"/>
          <w:szCs w:val="24"/>
          <w:lang w:val="en-IN"/>
        </w:rPr>
      </w:pPr>
      <w:r>
        <w:rPr>
          <w:rFonts w:hint="default"/>
          <w:b w:val="0"/>
          <w:bCs w:val="0"/>
          <w:sz w:val="24"/>
          <w:szCs w:val="24"/>
          <w:lang w:val="en-IN"/>
        </w:rPr>
        <w:t xml:space="preserve">     </w:t>
      </w:r>
    </w:p>
    <w:p>
      <w:pPr>
        <w:pStyle w:val="4"/>
        <w:spacing w:before="74"/>
        <w:rPr>
          <w:rFonts w:hint="default"/>
          <w:b w:val="0"/>
          <w:bCs w:val="0"/>
          <w:sz w:val="24"/>
          <w:szCs w:val="24"/>
          <w:lang w:val="en-IN"/>
        </w:rPr>
      </w:pPr>
      <w:r>
        <w:rPr>
          <w:rFonts w:hint="default"/>
          <w:b w:val="0"/>
          <w:bCs w:val="0"/>
          <w:sz w:val="24"/>
          <w:szCs w:val="24"/>
          <w:lang w:val="en-IN"/>
        </w:rPr>
        <w:tab/>
      </w: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rPr>
          <w:rFonts w:hint="default"/>
          <w:b w:val="0"/>
          <w:bCs w:val="0"/>
          <w:sz w:val="24"/>
          <w:szCs w:val="24"/>
          <w:lang w:val="en-IN"/>
        </w:rPr>
      </w:pPr>
    </w:p>
    <w:p>
      <w:pPr>
        <w:pStyle w:val="4"/>
        <w:spacing w:before="74"/>
        <w:ind w:left="0" w:leftChars="0" w:firstLine="0" w:firstLineChars="0"/>
        <w:rPr>
          <w:sz w:val="32"/>
          <w:szCs w:val="32"/>
        </w:rPr>
        <w:sectPr>
          <w:headerReference r:id="rId7" w:type="default"/>
          <w:footerReference r:id="rId8" w:type="default"/>
          <w:pgSz w:w="11910" w:h="16840"/>
          <w:pgMar w:top="1260" w:right="380" w:bottom="840" w:left="540" w:header="0" w:footer="640" w:gutter="0"/>
          <w:pgNumType w:start="1"/>
          <w:cols w:space="720" w:num="1"/>
        </w:sectPr>
      </w:pPr>
    </w:p>
    <w:p>
      <w:pPr>
        <w:pStyle w:val="4"/>
        <w:spacing w:before="74"/>
        <w:rPr>
          <w:sz w:val="32"/>
          <w:szCs w:val="32"/>
        </w:rPr>
      </w:pPr>
      <w:r>
        <w:rPr>
          <w:sz w:val="32"/>
          <w:szCs w:val="32"/>
        </w:rPr>
        <w:t>C</w:t>
      </w:r>
      <w:r>
        <w:rPr>
          <w:rFonts w:hint="default"/>
          <w:sz w:val="32"/>
          <w:szCs w:val="32"/>
          <w:lang w:val="en-US"/>
        </w:rPr>
        <w:t xml:space="preserve">HAPTER </w:t>
      </w:r>
      <w:r>
        <w:rPr>
          <w:sz w:val="32"/>
          <w:szCs w:val="32"/>
        </w:rPr>
        <w:t>1</w:t>
      </w:r>
    </w:p>
    <w:p>
      <w:pPr>
        <w:pStyle w:val="8"/>
        <w:rPr>
          <w:b/>
          <w:sz w:val="20"/>
        </w:rPr>
      </w:pPr>
    </w:p>
    <w:p>
      <w:pPr>
        <w:pStyle w:val="8"/>
        <w:spacing w:before="8"/>
        <w:rPr>
          <w:b/>
          <w:sz w:val="22"/>
        </w:rPr>
      </w:pPr>
    </w:p>
    <w:p>
      <w:pPr>
        <w:spacing w:after="0"/>
        <w:rPr>
          <w:sz w:val="22"/>
        </w:rPr>
        <w:sectPr>
          <w:footerReference r:id="rId9" w:type="default"/>
          <w:pgSz w:w="11910" w:h="16840"/>
          <w:pgMar w:top="1260" w:right="380" w:bottom="840" w:left="540" w:header="0" w:footer="640" w:gutter="0"/>
          <w:pgNumType w:fmt="decimal" w:start="1"/>
          <w:cols w:space="720" w:num="1"/>
        </w:sectPr>
      </w:pPr>
    </w:p>
    <w:p>
      <w:pPr>
        <w:pStyle w:val="8"/>
        <w:rPr>
          <w:b/>
          <w:sz w:val="30"/>
        </w:rPr>
      </w:pPr>
    </w:p>
    <w:p>
      <w:pPr>
        <w:pStyle w:val="8"/>
        <w:spacing w:before="4"/>
        <w:rPr>
          <w:b/>
          <w:sz w:val="25"/>
        </w:rPr>
      </w:pPr>
    </w:p>
    <w:p>
      <w:pPr>
        <w:pStyle w:val="12"/>
        <w:numPr>
          <w:ilvl w:val="1"/>
          <w:numId w:val="3"/>
        </w:numPr>
        <w:tabs>
          <w:tab w:val="left" w:pos="893"/>
        </w:tabs>
        <w:spacing w:before="0" w:after="0" w:line="240" w:lineRule="auto"/>
        <w:ind w:left="892" w:right="0" w:hanging="353"/>
        <w:jc w:val="left"/>
        <w:rPr>
          <w:b/>
          <w:sz w:val="28"/>
        </w:rPr>
      </w:pPr>
      <w:r>
        <w:rPr>
          <w:b/>
          <w:sz w:val="28"/>
        </w:rPr>
        <w:t>About</w:t>
      </w:r>
      <w:r>
        <w:rPr>
          <w:b/>
          <w:spacing w:val="-6"/>
          <w:sz w:val="28"/>
        </w:rPr>
        <w:t xml:space="preserve"> </w:t>
      </w:r>
      <w:r>
        <w:rPr>
          <w:b/>
          <w:sz w:val="28"/>
        </w:rPr>
        <w:t>Computer</w:t>
      </w:r>
      <w:r>
        <w:rPr>
          <w:b/>
          <w:spacing w:val="-4"/>
          <w:sz w:val="28"/>
        </w:rPr>
        <w:t xml:space="preserve"> </w:t>
      </w:r>
      <w:r>
        <w:rPr>
          <w:b/>
          <w:sz w:val="28"/>
        </w:rPr>
        <w:t>Graphics</w:t>
      </w:r>
    </w:p>
    <w:p>
      <w:pPr>
        <w:pStyle w:val="3"/>
        <w:spacing w:before="86"/>
        <w:ind w:left="-18"/>
      </w:pPr>
      <w:r>
        <w:rPr>
          <w:b w:val="0"/>
        </w:rPr>
        <w:br w:type="column"/>
      </w:r>
      <w:r>
        <w:rPr>
          <w:sz w:val="36"/>
          <w:szCs w:val="36"/>
        </w:rPr>
        <w:t>INTRODUCTION</w:t>
      </w:r>
    </w:p>
    <w:p>
      <w:pPr>
        <w:spacing w:after="0"/>
        <w:sectPr>
          <w:type w:val="continuous"/>
          <w:pgSz w:w="11910" w:h="16840"/>
          <w:pgMar w:top="940" w:right="380" w:bottom="280" w:left="540" w:header="720" w:footer="720" w:gutter="0"/>
          <w:pgNumType w:fmt="decimal"/>
          <w:cols w:equalWidth="0" w:num="2">
            <w:col w:w="4111" w:space="40"/>
            <w:col w:w="6839"/>
          </w:cols>
        </w:sectPr>
      </w:pPr>
    </w:p>
    <w:p>
      <w:pPr>
        <w:pStyle w:val="8"/>
        <w:spacing w:before="162" w:line="360" w:lineRule="auto"/>
        <w:ind w:left="540" w:right="697" w:firstLine="715"/>
        <w:jc w:val="both"/>
      </w:pPr>
      <w:r>
        <w:t>The</w:t>
      </w:r>
      <w:r>
        <w:rPr>
          <w:spacing w:val="1"/>
        </w:rPr>
        <w:t xml:space="preserve"> </w:t>
      </w:r>
      <w:r>
        <w:t>Computer</w:t>
      </w:r>
      <w:r>
        <w:rPr>
          <w:spacing w:val="1"/>
        </w:rPr>
        <w:t xml:space="preserve"> </w:t>
      </w:r>
      <w:r>
        <w:t>Graphics</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most</w:t>
      </w:r>
      <w:r>
        <w:rPr>
          <w:spacing w:val="1"/>
        </w:rPr>
        <w:t xml:space="preserve"> </w:t>
      </w:r>
      <w:r>
        <w:t>effective</w:t>
      </w:r>
      <w:r>
        <w:rPr>
          <w:spacing w:val="1"/>
        </w:rPr>
        <w:t xml:space="preserve"> </w:t>
      </w:r>
      <w:r>
        <w:t>and</w:t>
      </w:r>
      <w:r>
        <w:rPr>
          <w:spacing w:val="1"/>
        </w:rPr>
        <w:t xml:space="preserve"> </w:t>
      </w:r>
      <w:r>
        <w:t>commonly</w:t>
      </w:r>
      <w:r>
        <w:rPr>
          <w:spacing w:val="1"/>
        </w:rPr>
        <w:t xml:space="preserve"> </w:t>
      </w:r>
      <w:r>
        <w:t>used</w:t>
      </w:r>
      <w:r>
        <w:rPr>
          <w:spacing w:val="1"/>
        </w:rPr>
        <w:t xml:space="preserve"> </w:t>
      </w:r>
      <w:r>
        <w:t>methods</w:t>
      </w:r>
      <w:r>
        <w:rPr>
          <w:spacing w:val="1"/>
        </w:rPr>
        <w:t xml:space="preserve"> </w:t>
      </w:r>
      <w:r>
        <w:t>to</w:t>
      </w:r>
      <w:r>
        <w:rPr>
          <w:spacing w:val="1"/>
        </w:rPr>
        <w:t xml:space="preserve"> </w:t>
      </w:r>
      <w:r>
        <w:t>communicate the processed information to the user. It</w:t>
      </w:r>
      <w:r>
        <w:rPr>
          <w:spacing w:val="1"/>
        </w:rPr>
        <w:t xml:space="preserve"> </w:t>
      </w:r>
      <w:r>
        <w:t>displays</w:t>
      </w:r>
      <w:r>
        <w:rPr>
          <w:spacing w:val="1"/>
        </w:rPr>
        <w:t xml:space="preserve"> </w:t>
      </w:r>
      <w:r>
        <w:t>the information in the form</w:t>
      </w:r>
      <w:r>
        <w:rPr>
          <w:spacing w:val="1"/>
        </w:rPr>
        <w:t xml:space="preserve"> </w:t>
      </w:r>
      <w:r>
        <w:t>of</w:t>
      </w:r>
      <w:r>
        <w:rPr>
          <w:spacing w:val="1"/>
        </w:rPr>
        <w:t xml:space="preserve"> </w:t>
      </w:r>
      <w:r>
        <w:t>graphics</w:t>
      </w:r>
      <w:r>
        <w:rPr>
          <w:spacing w:val="1"/>
        </w:rPr>
        <w:t xml:space="preserve"> </w:t>
      </w:r>
      <w:r>
        <w:t>objects</w:t>
      </w:r>
      <w:r>
        <w:rPr>
          <w:spacing w:val="-1"/>
        </w:rPr>
        <w:t xml:space="preserve"> </w:t>
      </w:r>
      <w:r>
        <w:t>such as</w:t>
      </w:r>
      <w:r>
        <w:rPr>
          <w:spacing w:val="-1"/>
        </w:rPr>
        <w:t xml:space="preserve"> </w:t>
      </w:r>
      <w:r>
        <w:t>pictures,</w:t>
      </w:r>
      <w:r>
        <w:rPr>
          <w:spacing w:val="2"/>
        </w:rPr>
        <w:t xml:space="preserve"> </w:t>
      </w:r>
      <w:r>
        <w:t>charts,</w:t>
      </w:r>
      <w:r>
        <w:rPr>
          <w:spacing w:val="-1"/>
        </w:rPr>
        <w:t xml:space="preserve"> </w:t>
      </w:r>
      <w:r>
        <w:t>graphs and</w:t>
      </w:r>
      <w:r>
        <w:rPr>
          <w:spacing w:val="1"/>
        </w:rPr>
        <w:t xml:space="preserve"> </w:t>
      </w:r>
      <w:r>
        <w:t>diagram</w:t>
      </w:r>
      <w:r>
        <w:rPr>
          <w:spacing w:val="-1"/>
        </w:rPr>
        <w:t xml:space="preserve"> </w:t>
      </w:r>
      <w:r>
        <w:t>instead of simple</w:t>
      </w:r>
      <w:r>
        <w:rPr>
          <w:spacing w:val="-4"/>
        </w:rPr>
        <w:t xml:space="preserve"> </w:t>
      </w:r>
      <w:r>
        <w:t>text.</w:t>
      </w:r>
    </w:p>
    <w:p>
      <w:pPr>
        <w:pStyle w:val="8"/>
        <w:spacing w:line="360" w:lineRule="auto"/>
        <w:ind w:left="540" w:right="699" w:firstLine="715"/>
        <w:jc w:val="both"/>
      </w:pPr>
      <w:r>
        <w:t>In computer graphics, pictures or graphics objects are presented as a collection of discrete</w:t>
      </w:r>
      <w:r>
        <w:rPr>
          <w:spacing w:val="1"/>
        </w:rPr>
        <w:t xml:space="preserve"> </w:t>
      </w:r>
      <w:r>
        <w:t>picture</w:t>
      </w:r>
      <w:r>
        <w:rPr>
          <w:spacing w:val="-2"/>
        </w:rPr>
        <w:t xml:space="preserve"> </w:t>
      </w:r>
      <w:r>
        <w:t>elements</w:t>
      </w:r>
      <w:r>
        <w:rPr>
          <w:spacing w:val="2"/>
        </w:rPr>
        <w:t xml:space="preserve"> </w:t>
      </w:r>
      <w:r>
        <w:t>called</w:t>
      </w:r>
      <w:r>
        <w:rPr>
          <w:spacing w:val="1"/>
        </w:rPr>
        <w:t xml:space="preserve"> </w:t>
      </w:r>
      <w:r>
        <w:t>pixels.</w:t>
      </w:r>
      <w:r>
        <w:rPr>
          <w:spacing w:val="-3"/>
        </w:rPr>
        <w:t xml:space="preserve"> </w:t>
      </w:r>
      <w:r>
        <w:t>The pixel is</w:t>
      </w:r>
      <w:r>
        <w:rPr>
          <w:spacing w:val="-4"/>
        </w:rPr>
        <w:t xml:space="preserve"> </w:t>
      </w:r>
      <w:r>
        <w:t>the</w:t>
      </w:r>
      <w:r>
        <w:rPr>
          <w:spacing w:val="1"/>
        </w:rPr>
        <w:t xml:space="preserve"> </w:t>
      </w:r>
      <w:r>
        <w:t>smallest</w:t>
      </w:r>
      <w:r>
        <w:rPr>
          <w:spacing w:val="-3"/>
        </w:rPr>
        <w:t xml:space="preserve"> </w:t>
      </w:r>
      <w:r>
        <w:t>addressable</w:t>
      </w:r>
      <w:r>
        <w:rPr>
          <w:spacing w:val="1"/>
        </w:rPr>
        <w:t xml:space="preserve"> </w:t>
      </w:r>
      <w:r>
        <w:t>screen</w:t>
      </w:r>
      <w:r>
        <w:rPr>
          <w:spacing w:val="-1"/>
        </w:rPr>
        <w:t xml:space="preserve"> </w:t>
      </w:r>
      <w:r>
        <w:t>element</w:t>
      </w:r>
    </w:p>
    <w:p>
      <w:pPr>
        <w:pStyle w:val="8"/>
        <w:spacing w:line="360" w:lineRule="auto"/>
        <w:ind w:left="540" w:right="697" w:firstLine="715"/>
        <w:jc w:val="both"/>
      </w:pPr>
      <w:r>
        <w:t>Computer graphics today is largely interactive: The user controls the contents structure, and</w:t>
      </w:r>
      <w:r>
        <w:rPr>
          <w:spacing w:val="1"/>
        </w:rPr>
        <w:t xml:space="preserve"> </w:t>
      </w:r>
      <w:r>
        <w:t>appearance of objects and their displayed images by using input devices, such as a keyboard, mouse,</w:t>
      </w:r>
      <w:r>
        <w:rPr>
          <w:spacing w:val="1"/>
        </w:rPr>
        <w:t xml:space="preserve"> </w:t>
      </w:r>
      <w:r>
        <w:t>or</w:t>
      </w:r>
      <w:r>
        <w:rPr>
          <w:spacing w:val="-2"/>
        </w:rPr>
        <w:t xml:space="preserve"> </w:t>
      </w:r>
      <w:r>
        <w:t>touch-sensitive</w:t>
      </w:r>
      <w:r>
        <w:rPr>
          <w:spacing w:val="-1"/>
        </w:rPr>
        <w:t xml:space="preserve"> </w:t>
      </w:r>
      <w:r>
        <w:t>panel</w:t>
      </w:r>
      <w:r>
        <w:rPr>
          <w:spacing w:val="2"/>
        </w:rPr>
        <w:t xml:space="preserve"> </w:t>
      </w:r>
      <w:r>
        <w:t>on the</w:t>
      </w:r>
      <w:r>
        <w:rPr>
          <w:spacing w:val="-1"/>
        </w:rPr>
        <w:t xml:space="preserve"> </w:t>
      </w:r>
      <w:r>
        <w:t>screen.</w:t>
      </w:r>
    </w:p>
    <w:p>
      <w:pPr>
        <w:pStyle w:val="8"/>
        <w:spacing w:line="360" w:lineRule="auto"/>
        <w:ind w:left="540" w:right="697" w:firstLine="715"/>
        <w:jc w:val="both"/>
      </w:pPr>
      <w:r>
        <w:t>Computer</w:t>
      </w:r>
      <w:r>
        <w:rPr>
          <w:spacing w:val="1"/>
        </w:rPr>
        <w:t xml:space="preserve"> </w:t>
      </w:r>
      <w:r>
        <w:t>Graphics</w:t>
      </w:r>
      <w:r>
        <w:rPr>
          <w:spacing w:val="1"/>
        </w:rPr>
        <w:t xml:space="preserve"> </w:t>
      </w:r>
      <w:r>
        <w:t>relies</w:t>
      </w:r>
      <w:r>
        <w:rPr>
          <w:spacing w:val="1"/>
        </w:rPr>
        <w:t xml:space="preserve"> </w:t>
      </w:r>
      <w:r>
        <w:t>on</w:t>
      </w:r>
      <w:r>
        <w:rPr>
          <w:spacing w:val="1"/>
        </w:rPr>
        <w:t xml:space="preserve"> </w:t>
      </w:r>
      <w:r>
        <w:t>an</w:t>
      </w:r>
      <w:r>
        <w:rPr>
          <w:spacing w:val="1"/>
        </w:rPr>
        <w:t xml:space="preserve"> </w:t>
      </w:r>
      <w:r>
        <w:t>internal</w:t>
      </w:r>
      <w:r>
        <w:rPr>
          <w:spacing w:val="1"/>
        </w:rPr>
        <w:t xml:space="preserve"> </w:t>
      </w:r>
      <w:r>
        <w:t>model</w:t>
      </w:r>
      <w:r>
        <w:rPr>
          <w:spacing w:val="1"/>
        </w:rPr>
        <w:t xml:space="preserve"> </w:t>
      </w:r>
      <w:r>
        <w:t>of</w:t>
      </w:r>
      <w:r>
        <w:rPr>
          <w:spacing w:val="1"/>
        </w:rPr>
        <w:t xml:space="preserve"> </w:t>
      </w:r>
      <w:r>
        <w:t>the</w:t>
      </w:r>
      <w:r>
        <w:rPr>
          <w:spacing w:val="1"/>
        </w:rPr>
        <w:t xml:space="preserve"> </w:t>
      </w:r>
      <w:r>
        <w:t>scene,</w:t>
      </w:r>
      <w:r>
        <w:rPr>
          <w:spacing w:val="1"/>
        </w:rPr>
        <w:t xml:space="preserve"> </w:t>
      </w:r>
      <w:r>
        <w:t>that</w:t>
      </w:r>
      <w:r>
        <w:rPr>
          <w:spacing w:val="1"/>
        </w:rPr>
        <w:t xml:space="preserve"> </w:t>
      </w:r>
      <w:r>
        <w:t>is,</w:t>
      </w:r>
      <w:r>
        <w:rPr>
          <w:spacing w:val="1"/>
        </w:rPr>
        <w:t xml:space="preserve"> </w:t>
      </w:r>
      <w:r>
        <w:t>mathematical</w:t>
      </w:r>
      <w:r>
        <w:rPr>
          <w:spacing w:val="1"/>
        </w:rPr>
        <w:t xml:space="preserve"> </w:t>
      </w:r>
      <w:r>
        <w:t>representation suitable for graphical computations. The model describes the 3D shapes, layout and</w:t>
      </w:r>
      <w:r>
        <w:rPr>
          <w:spacing w:val="1"/>
        </w:rPr>
        <w:t xml:space="preserve"> </w:t>
      </w:r>
      <w:r>
        <w:t>materials of the scene. This 3D representation then has to be projected to compute a 2D image from a</w:t>
      </w:r>
      <w:r>
        <w:rPr>
          <w:spacing w:val="-57"/>
        </w:rPr>
        <w:t xml:space="preserve"> </w:t>
      </w:r>
      <w:r>
        <w:t>given viewpoint, this is rendering step. Rendering involves projecting the objects, handling visibility</w:t>
      </w:r>
      <w:r>
        <w:rPr>
          <w:spacing w:val="1"/>
        </w:rPr>
        <w:t xml:space="preserve"> </w:t>
      </w:r>
      <w:r>
        <w:t>(which parts of objects are hidden) and computing their appearance and lighting interactions. Finally,</w:t>
      </w:r>
      <w:r>
        <w:rPr>
          <w:spacing w:val="-57"/>
        </w:rPr>
        <w:t xml:space="preserve"> </w:t>
      </w:r>
      <w:r>
        <w:t>for</w:t>
      </w:r>
      <w:r>
        <w:rPr>
          <w:spacing w:val="-2"/>
        </w:rPr>
        <w:t xml:space="preserve"> </w:t>
      </w:r>
      <w:r>
        <w:t>animated</w:t>
      </w:r>
      <w:r>
        <w:rPr>
          <w:spacing w:val="2"/>
        </w:rPr>
        <w:t xml:space="preserve"> </w:t>
      </w:r>
      <w:r>
        <w:t>sequence, the</w:t>
      </w:r>
      <w:r>
        <w:rPr>
          <w:spacing w:val="1"/>
        </w:rPr>
        <w:t xml:space="preserve"> </w:t>
      </w:r>
      <w:r>
        <w:t>motion</w:t>
      </w:r>
      <w:r>
        <w:rPr>
          <w:spacing w:val="-3"/>
        </w:rPr>
        <w:t xml:space="preserve"> </w:t>
      </w:r>
      <w:r>
        <w:t>of</w:t>
      </w:r>
      <w:r>
        <w:rPr>
          <w:spacing w:val="-2"/>
        </w:rPr>
        <w:t xml:space="preserve"> </w:t>
      </w:r>
      <w:r>
        <w:t>objects has</w:t>
      </w:r>
      <w:r>
        <w:rPr>
          <w:spacing w:val="2"/>
        </w:rPr>
        <w:t xml:space="preserve"> </w:t>
      </w:r>
      <w:r>
        <w:t>to</w:t>
      </w:r>
      <w:r>
        <w:rPr>
          <w:spacing w:val="-3"/>
        </w:rPr>
        <w:t xml:space="preserve"> </w:t>
      </w:r>
      <w:r>
        <w:t>be</w:t>
      </w:r>
      <w:r>
        <w:rPr>
          <w:spacing w:val="1"/>
        </w:rPr>
        <w:t xml:space="preserve"> </w:t>
      </w:r>
      <w:r>
        <w:t>specified.</w:t>
      </w:r>
    </w:p>
    <w:p>
      <w:pPr>
        <w:pStyle w:val="8"/>
        <w:spacing w:before="1" w:line="360" w:lineRule="auto"/>
        <w:ind w:left="540" w:right="697" w:firstLine="715"/>
        <w:jc w:val="both"/>
      </w:pPr>
      <w:r>
        <w:t>Computer graphics today is largely interactive: The user controls the contents structure, and</w:t>
      </w:r>
      <w:r>
        <w:rPr>
          <w:spacing w:val="1"/>
        </w:rPr>
        <w:t xml:space="preserve"> </w:t>
      </w:r>
      <w:r>
        <w:t>appearance of objects and their displayed images by using input devices, such as a keyboard, mouse,</w:t>
      </w:r>
      <w:r>
        <w:rPr>
          <w:spacing w:val="1"/>
        </w:rPr>
        <w:t xml:space="preserve"> </w:t>
      </w:r>
      <w:r>
        <w:t>or</w:t>
      </w:r>
      <w:r>
        <w:rPr>
          <w:spacing w:val="-2"/>
        </w:rPr>
        <w:t xml:space="preserve"> </w:t>
      </w:r>
      <w:r>
        <w:t>touch-sensitive</w:t>
      </w:r>
      <w:r>
        <w:rPr>
          <w:spacing w:val="-1"/>
        </w:rPr>
        <w:t xml:space="preserve"> </w:t>
      </w:r>
      <w:r>
        <w:t>panel</w:t>
      </w:r>
      <w:r>
        <w:rPr>
          <w:spacing w:val="2"/>
        </w:rPr>
        <w:t xml:space="preserve"> </w:t>
      </w:r>
      <w:r>
        <w:t>on the</w:t>
      </w:r>
      <w:r>
        <w:rPr>
          <w:spacing w:val="-1"/>
        </w:rPr>
        <w:t xml:space="preserve"> </w:t>
      </w:r>
      <w:r>
        <w:t>screen.</w:t>
      </w:r>
    </w:p>
    <w:p>
      <w:pPr>
        <w:pStyle w:val="8"/>
        <w:rPr>
          <w:sz w:val="20"/>
        </w:rPr>
      </w:pPr>
    </w:p>
    <w:p>
      <w:pPr>
        <w:pStyle w:val="8"/>
        <w:rPr>
          <w:sz w:val="20"/>
        </w:rPr>
      </w:pPr>
    </w:p>
    <w:p>
      <w:pPr>
        <w:pStyle w:val="8"/>
        <w:rPr>
          <w:sz w:val="20"/>
        </w:rPr>
      </w:pPr>
    </w:p>
    <w:p>
      <w:pPr>
        <w:pStyle w:val="8"/>
        <w:spacing w:before="1"/>
        <w:rPr>
          <w:sz w:val="10"/>
        </w:rPr>
      </w:pPr>
      <w:r>
        <w:drawing>
          <wp:anchor distT="0" distB="0" distL="0" distR="0" simplePos="0" relativeHeight="251659264" behindDoc="0" locked="0" layoutInCell="1" allowOverlap="1">
            <wp:simplePos x="0" y="0"/>
            <wp:positionH relativeFrom="page">
              <wp:posOffset>1013460</wp:posOffset>
            </wp:positionH>
            <wp:positionV relativeFrom="paragraph">
              <wp:posOffset>98425</wp:posOffset>
            </wp:positionV>
            <wp:extent cx="5362575" cy="2385060"/>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pic:cNvPicPr>
                      <a:picLocks noChangeAspect="1"/>
                    </pic:cNvPicPr>
                  </pic:nvPicPr>
                  <pic:blipFill>
                    <a:blip r:embed="rId31" cstate="print"/>
                    <a:stretch>
                      <a:fillRect/>
                    </a:stretch>
                  </pic:blipFill>
                  <pic:spPr>
                    <a:xfrm>
                      <a:off x="0" y="0"/>
                      <a:ext cx="5362587" cy="2385060"/>
                    </a:xfrm>
                    <a:prstGeom prst="rect">
                      <a:avLst/>
                    </a:prstGeom>
                  </pic:spPr>
                </pic:pic>
              </a:graphicData>
            </a:graphic>
          </wp:anchor>
        </w:drawing>
      </w:r>
    </w:p>
    <w:p>
      <w:pPr>
        <w:pStyle w:val="8"/>
        <w:spacing w:before="5"/>
        <w:rPr>
          <w:sz w:val="28"/>
        </w:rPr>
      </w:pPr>
    </w:p>
    <w:p>
      <w:pPr>
        <w:spacing w:before="0"/>
        <w:ind w:left="729" w:right="1292" w:firstLine="0"/>
        <w:jc w:val="center"/>
        <w:rPr>
          <w:b/>
          <w:sz w:val="20"/>
        </w:rPr>
      </w:pPr>
      <w:r>
        <w:rPr>
          <w:b/>
          <w:sz w:val="20"/>
        </w:rPr>
        <w:t>Fig.</w:t>
      </w:r>
      <w:r>
        <w:rPr>
          <w:rFonts w:hint="default"/>
          <w:b/>
          <w:sz w:val="20"/>
          <w:lang w:val="en-US"/>
        </w:rPr>
        <w:t xml:space="preserve"> </w:t>
      </w:r>
      <w:r>
        <w:rPr>
          <w:b/>
          <w:sz w:val="20"/>
        </w:rPr>
        <w:t>1.1:</w:t>
      </w:r>
      <w:r>
        <w:rPr>
          <w:b/>
          <w:spacing w:val="-6"/>
          <w:sz w:val="20"/>
        </w:rPr>
        <w:t xml:space="preserve"> </w:t>
      </w:r>
      <w:r>
        <w:rPr>
          <w:b/>
          <w:sz w:val="20"/>
        </w:rPr>
        <w:t>Graphic</w:t>
      </w:r>
      <w:r>
        <w:rPr>
          <w:b/>
          <w:spacing w:val="-4"/>
          <w:sz w:val="20"/>
        </w:rPr>
        <w:t xml:space="preserve"> </w:t>
      </w:r>
      <w:r>
        <w:rPr>
          <w:b/>
          <w:sz w:val="20"/>
        </w:rPr>
        <w:t>System</w:t>
      </w:r>
    </w:p>
    <w:p>
      <w:pPr>
        <w:spacing w:after="0"/>
        <w:jc w:val="center"/>
        <w:rPr>
          <w:sz w:val="20"/>
        </w:rPr>
        <w:sectPr>
          <w:type w:val="continuous"/>
          <w:pgSz w:w="11910" w:h="16840"/>
          <w:pgMar w:top="940" w:right="380" w:bottom="280" w:left="540" w:header="720" w:footer="720" w:gutter="0"/>
          <w:pgNumType w:fmt="decimal"/>
          <w:cols w:space="720" w:num="1"/>
        </w:sectPr>
      </w:pPr>
    </w:p>
    <w:p>
      <w:pPr>
        <w:pStyle w:val="8"/>
        <w:spacing w:before="11"/>
        <w:rPr>
          <w:b/>
          <w:sz w:val="29"/>
        </w:rPr>
      </w:pPr>
    </w:p>
    <w:p>
      <w:pPr>
        <w:pStyle w:val="8"/>
        <w:spacing w:before="90"/>
        <w:ind w:left="540"/>
        <w:jc w:val="both"/>
      </w:pPr>
      <w:r>
        <w:t>The</w:t>
      </w:r>
      <w:r>
        <w:rPr>
          <w:spacing w:val="-3"/>
        </w:rPr>
        <w:t xml:space="preserve"> </w:t>
      </w:r>
      <w:r>
        <w:t>image processing</w:t>
      </w:r>
      <w:r>
        <w:rPr>
          <w:spacing w:val="-2"/>
        </w:rPr>
        <w:t xml:space="preserve"> </w:t>
      </w:r>
      <w:r>
        <w:t>can be</w:t>
      </w:r>
      <w:r>
        <w:rPr>
          <w:spacing w:val="-3"/>
        </w:rPr>
        <w:t xml:space="preserve"> </w:t>
      </w:r>
      <w:r>
        <w:t>classified as</w:t>
      </w:r>
    </w:p>
    <w:p>
      <w:pPr>
        <w:pStyle w:val="12"/>
        <w:numPr>
          <w:ilvl w:val="2"/>
          <w:numId w:val="3"/>
        </w:numPr>
        <w:tabs>
          <w:tab w:val="left" w:pos="1755"/>
        </w:tabs>
        <w:spacing w:before="136" w:after="0" w:line="240" w:lineRule="auto"/>
        <w:ind w:left="1754" w:right="0" w:hanging="260"/>
        <w:jc w:val="left"/>
        <w:rPr>
          <w:sz w:val="24"/>
        </w:rPr>
      </w:pPr>
      <w:r>
        <w:rPr>
          <w:sz w:val="24"/>
        </w:rPr>
        <w:t>Image</w:t>
      </w:r>
      <w:r>
        <w:rPr>
          <w:spacing w:val="-2"/>
          <w:sz w:val="24"/>
        </w:rPr>
        <w:t xml:space="preserve"> </w:t>
      </w:r>
      <w:r>
        <w:rPr>
          <w:sz w:val="24"/>
        </w:rPr>
        <w:t>enhancement.</w:t>
      </w:r>
    </w:p>
    <w:p>
      <w:pPr>
        <w:pStyle w:val="12"/>
        <w:numPr>
          <w:ilvl w:val="2"/>
          <w:numId w:val="3"/>
        </w:numPr>
        <w:tabs>
          <w:tab w:val="left" w:pos="1755"/>
        </w:tabs>
        <w:spacing w:before="140" w:after="0" w:line="240" w:lineRule="auto"/>
        <w:ind w:left="1754" w:right="0" w:hanging="260"/>
        <w:jc w:val="left"/>
        <w:rPr>
          <w:sz w:val="24"/>
        </w:rPr>
      </w:pPr>
      <w:r>
        <w:rPr>
          <w:sz w:val="24"/>
        </w:rPr>
        <w:t>Pattern detection</w:t>
      </w:r>
      <w:r>
        <w:rPr>
          <w:spacing w:val="-2"/>
          <w:sz w:val="24"/>
        </w:rPr>
        <w:t xml:space="preserve"> </w:t>
      </w:r>
      <w:r>
        <w:rPr>
          <w:sz w:val="24"/>
        </w:rPr>
        <w:t>and</w:t>
      </w:r>
      <w:r>
        <w:rPr>
          <w:spacing w:val="-2"/>
          <w:sz w:val="24"/>
        </w:rPr>
        <w:t xml:space="preserve"> </w:t>
      </w:r>
      <w:r>
        <w:rPr>
          <w:sz w:val="24"/>
        </w:rPr>
        <w:t>recognition</w:t>
      </w:r>
    </w:p>
    <w:p>
      <w:pPr>
        <w:pStyle w:val="12"/>
        <w:numPr>
          <w:ilvl w:val="2"/>
          <w:numId w:val="3"/>
        </w:numPr>
        <w:tabs>
          <w:tab w:val="left" w:pos="1755"/>
        </w:tabs>
        <w:spacing w:before="136" w:after="0" w:line="240" w:lineRule="auto"/>
        <w:ind w:left="1754" w:right="0" w:hanging="260"/>
        <w:jc w:val="left"/>
        <w:rPr>
          <w:sz w:val="24"/>
        </w:rPr>
      </w:pPr>
      <w:r>
        <w:rPr>
          <w:sz w:val="24"/>
        </w:rPr>
        <w:t>Scene</w:t>
      </w:r>
      <w:r>
        <w:rPr>
          <w:spacing w:val="-1"/>
          <w:sz w:val="24"/>
        </w:rPr>
        <w:t xml:space="preserve"> </w:t>
      </w:r>
      <w:r>
        <w:rPr>
          <w:sz w:val="24"/>
        </w:rPr>
        <w:t>analysis</w:t>
      </w:r>
      <w:r>
        <w:rPr>
          <w:spacing w:val="-1"/>
          <w:sz w:val="24"/>
        </w:rPr>
        <w:t xml:space="preserve"> </w:t>
      </w:r>
      <w:r>
        <w:rPr>
          <w:sz w:val="24"/>
        </w:rPr>
        <w:t>and computer</w:t>
      </w:r>
      <w:r>
        <w:rPr>
          <w:spacing w:val="-1"/>
          <w:sz w:val="24"/>
        </w:rPr>
        <w:t xml:space="preserve"> </w:t>
      </w:r>
      <w:r>
        <w:rPr>
          <w:sz w:val="24"/>
        </w:rPr>
        <w:t>vision.</w:t>
      </w:r>
    </w:p>
    <w:p>
      <w:pPr>
        <w:pStyle w:val="8"/>
        <w:rPr>
          <w:sz w:val="26"/>
        </w:rPr>
      </w:pPr>
    </w:p>
    <w:p>
      <w:pPr>
        <w:pStyle w:val="8"/>
        <w:rPr>
          <w:sz w:val="22"/>
        </w:rPr>
      </w:pPr>
    </w:p>
    <w:p>
      <w:pPr>
        <w:pStyle w:val="8"/>
        <w:spacing w:before="1" w:line="360" w:lineRule="auto"/>
        <w:ind w:left="540" w:right="697" w:firstLine="715"/>
        <w:jc w:val="both"/>
      </w:pPr>
      <w:r>
        <w:t>The image</w:t>
      </w:r>
      <w:r>
        <w:rPr>
          <w:spacing w:val="1"/>
        </w:rPr>
        <w:t xml:space="preserve"> </w:t>
      </w:r>
      <w:r>
        <w:t>enhancement deals</w:t>
      </w:r>
      <w:r>
        <w:rPr>
          <w:spacing w:val="1"/>
        </w:rPr>
        <w:t xml:space="preserve"> </w:t>
      </w:r>
      <w:r>
        <w:t>with the improvement</w:t>
      </w:r>
      <w:r>
        <w:rPr>
          <w:spacing w:val="1"/>
        </w:rPr>
        <w:t xml:space="preserve"> </w:t>
      </w:r>
      <w:r>
        <w:t>in the image</w:t>
      </w:r>
      <w:r>
        <w:rPr>
          <w:spacing w:val="60"/>
        </w:rPr>
        <w:t xml:space="preserve"> </w:t>
      </w:r>
      <w:r>
        <w:t>quality by eliminating</w:t>
      </w:r>
      <w:r>
        <w:rPr>
          <w:spacing w:val="1"/>
        </w:rPr>
        <w:t xml:space="preserve"> </w:t>
      </w:r>
      <w:r>
        <w:t>noise or by increasing image contrast. Pattern detection and recognition deals with the detection and</w:t>
      </w:r>
      <w:r>
        <w:rPr>
          <w:spacing w:val="1"/>
        </w:rPr>
        <w:t xml:space="preserve"> </w:t>
      </w:r>
      <w:r>
        <w:t>clarification</w:t>
      </w:r>
      <w:r>
        <w:rPr>
          <w:spacing w:val="-1"/>
        </w:rPr>
        <w:t xml:space="preserve"> </w:t>
      </w:r>
      <w:r>
        <w:t>of</w:t>
      </w:r>
      <w:r>
        <w:rPr>
          <w:spacing w:val="-1"/>
        </w:rPr>
        <w:t xml:space="preserve"> </w:t>
      </w:r>
      <w:r>
        <w:t>standard</w:t>
      </w:r>
      <w:r>
        <w:rPr>
          <w:spacing w:val="2"/>
        </w:rPr>
        <w:t xml:space="preserve"> </w:t>
      </w:r>
      <w:r>
        <w:t>patterns</w:t>
      </w:r>
    </w:p>
    <w:p>
      <w:pPr>
        <w:pStyle w:val="8"/>
        <w:spacing w:before="11"/>
        <w:rPr>
          <w:sz w:val="35"/>
        </w:rPr>
      </w:pPr>
    </w:p>
    <w:p>
      <w:pPr>
        <w:pStyle w:val="8"/>
        <w:spacing w:line="360" w:lineRule="auto"/>
        <w:ind w:left="540" w:right="699" w:firstLine="715"/>
        <w:jc w:val="both"/>
      </w:pPr>
      <w:r>
        <w:t>And</w:t>
      </w:r>
      <w:r>
        <w:rPr>
          <w:spacing w:val="1"/>
        </w:rPr>
        <w:t xml:space="preserve"> </w:t>
      </w:r>
      <w:r>
        <w:t>finding</w:t>
      </w:r>
      <w:r>
        <w:rPr>
          <w:spacing w:val="1"/>
        </w:rPr>
        <w:t xml:space="preserve"> </w:t>
      </w:r>
      <w:r>
        <w:t>deviations</w:t>
      </w:r>
      <w:r>
        <w:rPr>
          <w:spacing w:val="1"/>
        </w:rPr>
        <w:t xml:space="preserve"> </w:t>
      </w:r>
      <w:r>
        <w:t>from</w:t>
      </w:r>
      <w:r>
        <w:rPr>
          <w:spacing w:val="1"/>
        </w:rPr>
        <w:t xml:space="preserve"> </w:t>
      </w:r>
      <w:r>
        <w:t>these</w:t>
      </w:r>
      <w:r>
        <w:rPr>
          <w:spacing w:val="1"/>
        </w:rPr>
        <w:t xml:space="preserve"> </w:t>
      </w:r>
      <w:r>
        <w:t>patterns</w:t>
      </w:r>
      <w:r>
        <w:rPr>
          <w:spacing w:val="1"/>
        </w:rPr>
        <w:t xml:space="preserve"> </w:t>
      </w:r>
      <w:r>
        <w:t>.The</w:t>
      </w:r>
      <w:r>
        <w:rPr>
          <w:spacing w:val="1"/>
        </w:rPr>
        <w:t xml:space="preserve"> </w:t>
      </w:r>
      <w:r>
        <w:t>optical</w:t>
      </w:r>
      <w:r>
        <w:rPr>
          <w:spacing w:val="1"/>
        </w:rPr>
        <w:t xml:space="preserve"> </w:t>
      </w:r>
      <w:r>
        <w:t>character</w:t>
      </w:r>
      <w:r>
        <w:rPr>
          <w:spacing w:val="1"/>
        </w:rPr>
        <w:t xml:space="preserve"> </w:t>
      </w:r>
      <w:r>
        <w:t>recognition</w:t>
      </w:r>
      <w:r>
        <w:rPr>
          <w:spacing w:val="1"/>
        </w:rPr>
        <w:t xml:space="preserve"> </w:t>
      </w:r>
      <w:r>
        <w:t>(OCR)</w:t>
      </w:r>
      <w:r>
        <w:rPr>
          <w:spacing w:val="1"/>
        </w:rPr>
        <w:t xml:space="preserve"> </w:t>
      </w:r>
      <w:r>
        <w:t>technology is a practical example for pattern detection &amp; recognition. Scene analysis deals with the</w:t>
      </w:r>
      <w:r>
        <w:rPr>
          <w:spacing w:val="1"/>
        </w:rPr>
        <w:t xml:space="preserve"> </w:t>
      </w:r>
      <w:r>
        <w:t>recognition</w:t>
      </w:r>
      <w:r>
        <w:rPr>
          <w:spacing w:val="-4"/>
        </w:rPr>
        <w:t xml:space="preserve"> </w:t>
      </w:r>
      <w:r>
        <w:t>and</w:t>
      </w:r>
      <w:r>
        <w:rPr>
          <w:spacing w:val="2"/>
        </w:rPr>
        <w:t xml:space="preserve"> </w:t>
      </w:r>
      <w:r>
        <w:t>reconstruction of</w:t>
      </w:r>
      <w:r>
        <w:rPr>
          <w:spacing w:val="-2"/>
        </w:rPr>
        <w:t xml:space="preserve"> </w:t>
      </w:r>
      <w:r>
        <w:t>3D</w:t>
      </w:r>
      <w:r>
        <w:rPr>
          <w:spacing w:val="-1"/>
        </w:rPr>
        <w:t xml:space="preserve"> </w:t>
      </w:r>
      <w:r>
        <w:t>model of</w:t>
      </w:r>
      <w:r>
        <w:rPr>
          <w:spacing w:val="-2"/>
        </w:rPr>
        <w:t xml:space="preserve"> </w:t>
      </w:r>
      <w:r>
        <w:t>scene</w:t>
      </w:r>
      <w:r>
        <w:rPr>
          <w:spacing w:val="1"/>
        </w:rPr>
        <w:t xml:space="preserve"> </w:t>
      </w:r>
      <w:r>
        <w:t>from</w:t>
      </w:r>
      <w:r>
        <w:rPr>
          <w:spacing w:val="2"/>
        </w:rPr>
        <w:t xml:space="preserve"> </w:t>
      </w:r>
      <w:r>
        <w:t>several</w:t>
      </w:r>
      <w:r>
        <w:rPr>
          <w:spacing w:val="-1"/>
        </w:rPr>
        <w:t xml:space="preserve"> </w:t>
      </w:r>
      <w:r>
        <w:t>2D</w:t>
      </w:r>
      <w:r>
        <w:rPr>
          <w:spacing w:val="-1"/>
        </w:rPr>
        <w:t xml:space="preserve"> </w:t>
      </w:r>
      <w:r>
        <w:t>images.</w:t>
      </w:r>
    </w:p>
    <w:p>
      <w:pPr>
        <w:pStyle w:val="8"/>
        <w:spacing w:before="1"/>
        <w:rPr>
          <w:sz w:val="36"/>
        </w:rPr>
      </w:pPr>
    </w:p>
    <w:p>
      <w:pPr>
        <w:pStyle w:val="4"/>
        <w:numPr>
          <w:ilvl w:val="1"/>
          <w:numId w:val="3"/>
        </w:numPr>
        <w:tabs>
          <w:tab w:val="left" w:pos="893"/>
        </w:tabs>
        <w:spacing w:before="0" w:after="0" w:line="240" w:lineRule="auto"/>
        <w:ind w:left="892" w:right="0" w:hanging="353"/>
        <w:jc w:val="both"/>
      </w:pPr>
      <w:r>
        <w:t>About</w:t>
      </w:r>
      <w:r>
        <w:rPr>
          <w:spacing w:val="-5"/>
        </w:rPr>
        <w:t xml:space="preserve"> </w:t>
      </w:r>
      <w:r>
        <w:t>OpenGL</w:t>
      </w:r>
    </w:p>
    <w:p>
      <w:pPr>
        <w:pStyle w:val="8"/>
        <w:spacing w:before="160" w:line="360" w:lineRule="auto"/>
        <w:ind w:left="540" w:right="699" w:firstLine="715"/>
        <w:jc w:val="both"/>
      </w:pPr>
      <w:r>
        <w:t>OpenGL</w:t>
      </w:r>
      <w:r>
        <w:rPr>
          <w:spacing w:val="1"/>
        </w:rPr>
        <w:t xml:space="preserve"> </w:t>
      </w:r>
      <w:r>
        <w:t>(Open</w:t>
      </w:r>
      <w:r>
        <w:rPr>
          <w:spacing w:val="1"/>
        </w:rPr>
        <w:t xml:space="preserve"> </w:t>
      </w:r>
      <w:r>
        <w:t>Graphics</w:t>
      </w:r>
      <w:r>
        <w:rPr>
          <w:spacing w:val="1"/>
        </w:rPr>
        <w:t xml:space="preserve"> </w:t>
      </w:r>
      <w:r>
        <w:t>Library)</w:t>
      </w:r>
      <w:r>
        <w:rPr>
          <w:spacing w:val="1"/>
        </w:rPr>
        <w:t xml:space="preserve"> </w:t>
      </w:r>
      <w:r>
        <w:t>is</w:t>
      </w:r>
      <w:r>
        <w:rPr>
          <w:spacing w:val="1"/>
        </w:rPr>
        <w:t xml:space="preserve"> </w:t>
      </w:r>
      <w:r>
        <w:t>a</w:t>
      </w:r>
      <w:r>
        <w:rPr>
          <w:spacing w:val="1"/>
        </w:rPr>
        <w:t xml:space="preserve"> </w:t>
      </w:r>
      <w:r>
        <w:t>standard</w:t>
      </w:r>
      <w:r>
        <w:rPr>
          <w:spacing w:val="1"/>
        </w:rPr>
        <w:t xml:space="preserve"> </w:t>
      </w:r>
      <w:r>
        <w:t>specification</w:t>
      </w:r>
      <w:r>
        <w:rPr>
          <w:spacing w:val="1"/>
        </w:rPr>
        <w:t xml:space="preserve"> </w:t>
      </w:r>
      <w:r>
        <w:t>defining</w:t>
      </w:r>
      <w:r>
        <w:rPr>
          <w:spacing w:val="1"/>
        </w:rPr>
        <w:t xml:space="preserve"> </w:t>
      </w:r>
      <w:r>
        <w:t>a</w:t>
      </w:r>
      <w:r>
        <w:rPr>
          <w:spacing w:val="1"/>
        </w:rPr>
        <w:t xml:space="preserve"> </w:t>
      </w:r>
      <w:r>
        <w:t>cross-language,</w:t>
      </w:r>
      <w:r>
        <w:rPr>
          <w:spacing w:val="-57"/>
        </w:rPr>
        <w:t xml:space="preserve"> </w:t>
      </w:r>
      <w:r>
        <w:t>cross-platform</w:t>
      </w:r>
      <w:r>
        <w:rPr>
          <w:spacing w:val="1"/>
        </w:rPr>
        <w:t xml:space="preserve"> </w:t>
      </w:r>
      <w:r>
        <w:t>API</w:t>
      </w:r>
      <w:r>
        <w:rPr>
          <w:spacing w:val="1"/>
        </w:rPr>
        <w:t xml:space="preserve"> </w:t>
      </w:r>
      <w:r>
        <w:t>for</w:t>
      </w:r>
      <w:r>
        <w:rPr>
          <w:spacing w:val="1"/>
        </w:rPr>
        <w:t xml:space="preserve"> </w:t>
      </w:r>
      <w:r>
        <w:t>writing</w:t>
      </w:r>
      <w:r>
        <w:rPr>
          <w:spacing w:val="1"/>
        </w:rPr>
        <w:t xml:space="preserve"> </w:t>
      </w:r>
      <w:r>
        <w:t>applications</w:t>
      </w:r>
      <w:r>
        <w:rPr>
          <w:spacing w:val="1"/>
        </w:rPr>
        <w:t xml:space="preserve"> </w:t>
      </w:r>
      <w:r>
        <w:t>that</w:t>
      </w:r>
      <w:r>
        <w:rPr>
          <w:spacing w:val="1"/>
        </w:rPr>
        <w:t xml:space="preserve"> </w:t>
      </w:r>
      <w:r>
        <w:t>produce</w:t>
      </w:r>
      <w:r>
        <w:rPr>
          <w:spacing w:val="1"/>
        </w:rPr>
        <w:t xml:space="preserve"> </w:t>
      </w:r>
      <w:r>
        <w:t>2D</w:t>
      </w:r>
      <w:r>
        <w:rPr>
          <w:spacing w:val="1"/>
        </w:rPr>
        <w:t xml:space="preserve"> </w:t>
      </w:r>
      <w:r>
        <w:t>and</w:t>
      </w:r>
      <w:r>
        <w:rPr>
          <w:spacing w:val="1"/>
        </w:rPr>
        <w:t xml:space="preserve"> </w:t>
      </w:r>
      <w:r>
        <w:t>3D</w:t>
      </w:r>
      <w:r>
        <w:rPr>
          <w:spacing w:val="1"/>
        </w:rPr>
        <w:t xml:space="preserve"> </w:t>
      </w:r>
      <w:r>
        <w:t>computer</w:t>
      </w:r>
      <w:r>
        <w:rPr>
          <w:spacing w:val="1"/>
        </w:rPr>
        <w:t xml:space="preserve"> </w:t>
      </w:r>
      <w:r>
        <w:t>graphics.</w:t>
      </w:r>
      <w:r>
        <w:rPr>
          <w:spacing w:val="60"/>
        </w:rPr>
        <w:t xml:space="preserve"> </w:t>
      </w:r>
      <w:r>
        <w:t>The</w:t>
      </w:r>
      <w:r>
        <w:rPr>
          <w:spacing w:val="1"/>
        </w:rPr>
        <w:t xml:space="preserve"> </w:t>
      </w:r>
      <w:r>
        <w:t>interface consists of over 250 different function calls which can be used to draw complex three-</w:t>
      </w:r>
      <w:r>
        <w:rPr>
          <w:spacing w:val="1"/>
        </w:rPr>
        <w:t xml:space="preserve"> </w:t>
      </w:r>
      <w:r>
        <w:t>dimensional</w:t>
      </w:r>
      <w:r>
        <w:rPr>
          <w:spacing w:val="-2"/>
        </w:rPr>
        <w:t xml:space="preserve"> </w:t>
      </w:r>
      <w:r>
        <w:t>scenes</w:t>
      </w:r>
      <w:r>
        <w:rPr>
          <w:spacing w:val="1"/>
        </w:rPr>
        <w:t xml:space="preserve"> </w:t>
      </w:r>
      <w:r>
        <w:t>from</w:t>
      </w:r>
      <w:r>
        <w:rPr>
          <w:spacing w:val="-1"/>
        </w:rPr>
        <w:t xml:space="preserve"> </w:t>
      </w:r>
      <w:r>
        <w:t>simple</w:t>
      </w:r>
      <w:r>
        <w:rPr>
          <w:spacing w:val="-2"/>
        </w:rPr>
        <w:t xml:space="preserve"> </w:t>
      </w:r>
      <w:r>
        <w:t>primitives.</w:t>
      </w:r>
      <w:r>
        <w:rPr>
          <w:spacing w:val="-4"/>
        </w:rPr>
        <w:t xml:space="preserve"> </w:t>
      </w:r>
      <w:r>
        <w:t>OpenGL</w:t>
      </w:r>
      <w:r>
        <w:rPr>
          <w:spacing w:val="1"/>
        </w:rPr>
        <w:t xml:space="preserve"> </w:t>
      </w:r>
      <w:r>
        <w:t>was</w:t>
      </w:r>
      <w:r>
        <w:rPr>
          <w:spacing w:val="1"/>
        </w:rPr>
        <w:t xml:space="preserve"> </w:t>
      </w:r>
      <w:r>
        <w:t>developed</w:t>
      </w:r>
      <w:r>
        <w:rPr>
          <w:spacing w:val="-1"/>
        </w:rPr>
        <w:t xml:space="preserve"> </w:t>
      </w:r>
      <w:r>
        <w:t>by</w:t>
      </w:r>
      <w:r>
        <w:rPr>
          <w:spacing w:val="-1"/>
        </w:rPr>
        <w:t xml:space="preserve"> </w:t>
      </w:r>
      <w:r>
        <w:t>Silicon</w:t>
      </w:r>
      <w:r>
        <w:rPr>
          <w:spacing w:val="1"/>
        </w:rPr>
        <w:t xml:space="preserve"> </w:t>
      </w:r>
      <w:r>
        <w:t>Graphics Inc.</w:t>
      </w:r>
    </w:p>
    <w:p>
      <w:pPr>
        <w:pStyle w:val="8"/>
        <w:spacing w:before="1"/>
        <w:rPr>
          <w:sz w:val="36"/>
        </w:rPr>
      </w:pPr>
    </w:p>
    <w:p>
      <w:pPr>
        <w:pStyle w:val="8"/>
        <w:spacing w:line="360" w:lineRule="auto"/>
        <w:ind w:left="540" w:right="700" w:firstLine="715"/>
        <w:jc w:val="both"/>
      </w:pPr>
      <w:r>
        <w:t>OpenGL's basic operation is to accept primitives such as points, lines and polygons, and</w:t>
      </w:r>
      <w:r>
        <w:rPr>
          <w:spacing w:val="1"/>
        </w:rPr>
        <w:t xml:space="preserve"> </w:t>
      </w:r>
      <w:r>
        <w:t>convert</w:t>
      </w:r>
      <w:r>
        <w:rPr>
          <w:spacing w:val="-1"/>
        </w:rPr>
        <w:t xml:space="preserve"> </w:t>
      </w:r>
      <w:r>
        <w:t>them</w:t>
      </w:r>
      <w:r>
        <w:rPr>
          <w:spacing w:val="-1"/>
        </w:rPr>
        <w:t xml:space="preserve"> </w:t>
      </w:r>
      <w:r>
        <w:t>into</w:t>
      </w:r>
      <w:r>
        <w:rPr>
          <w:spacing w:val="-4"/>
        </w:rPr>
        <w:t xml:space="preserve"> </w:t>
      </w:r>
      <w:r>
        <w:t>pixels.</w:t>
      </w:r>
      <w:r>
        <w:rPr>
          <w:spacing w:val="-1"/>
        </w:rPr>
        <w:t xml:space="preserve"> </w:t>
      </w:r>
      <w:r>
        <w:t>This</w:t>
      </w:r>
      <w:r>
        <w:rPr>
          <w:spacing w:val="-1"/>
        </w:rPr>
        <w:t xml:space="preserve"> </w:t>
      </w:r>
      <w:r>
        <w:t>is</w:t>
      </w:r>
      <w:r>
        <w:rPr>
          <w:spacing w:val="-3"/>
        </w:rPr>
        <w:t xml:space="preserve"> </w:t>
      </w:r>
      <w:r>
        <w:t>done by</w:t>
      </w:r>
      <w:r>
        <w:rPr>
          <w:spacing w:val="-1"/>
        </w:rPr>
        <w:t xml:space="preserve"> </w:t>
      </w:r>
      <w:r>
        <w:t>a</w:t>
      </w:r>
      <w:r>
        <w:rPr>
          <w:spacing w:val="-2"/>
        </w:rPr>
        <w:t xml:space="preserve"> </w:t>
      </w:r>
      <w:r>
        <w:t>graphics</w:t>
      </w:r>
      <w:r>
        <w:rPr>
          <w:spacing w:val="1"/>
        </w:rPr>
        <w:t xml:space="preserve"> </w:t>
      </w:r>
      <w:r>
        <w:t>pipeline</w:t>
      </w:r>
      <w:r>
        <w:rPr>
          <w:spacing w:val="-2"/>
        </w:rPr>
        <w:t xml:space="preserve"> </w:t>
      </w:r>
      <w:r>
        <w:t>known</w:t>
      </w:r>
      <w:r>
        <w:rPr>
          <w:spacing w:val="-1"/>
        </w:rPr>
        <w:t xml:space="preserve"> </w:t>
      </w:r>
      <w:r>
        <w:t>as</w:t>
      </w:r>
      <w:r>
        <w:rPr>
          <w:spacing w:val="2"/>
        </w:rPr>
        <w:t xml:space="preserve"> </w:t>
      </w:r>
      <w:r>
        <w:t>the</w:t>
      </w:r>
      <w:r>
        <w:rPr>
          <w:spacing w:val="-2"/>
        </w:rPr>
        <w:t xml:space="preserve"> </w:t>
      </w:r>
      <w:r>
        <w:t>OpenGL</w:t>
      </w:r>
      <w:r>
        <w:rPr>
          <w:spacing w:val="1"/>
        </w:rPr>
        <w:t xml:space="preserve"> </w:t>
      </w:r>
      <w:r>
        <w:t>state</w:t>
      </w:r>
      <w:r>
        <w:rPr>
          <w:spacing w:val="-2"/>
        </w:rPr>
        <w:t xml:space="preserve"> </w:t>
      </w:r>
      <w:r>
        <w:t>machine.</w:t>
      </w:r>
    </w:p>
    <w:p>
      <w:pPr>
        <w:pStyle w:val="8"/>
        <w:spacing w:before="10"/>
        <w:rPr>
          <w:sz w:val="35"/>
        </w:rPr>
      </w:pPr>
    </w:p>
    <w:p>
      <w:pPr>
        <w:pStyle w:val="5"/>
        <w:jc w:val="both"/>
      </w:pPr>
      <w:r>
        <w:t>Features</w:t>
      </w:r>
      <w:r>
        <w:rPr>
          <w:spacing w:val="-2"/>
        </w:rPr>
        <w:t xml:space="preserve"> </w:t>
      </w:r>
      <w:r>
        <w:t>of</w:t>
      </w:r>
      <w:r>
        <w:rPr>
          <w:spacing w:val="-3"/>
        </w:rPr>
        <w:t xml:space="preserve"> </w:t>
      </w:r>
      <w:r>
        <w:t>OpenGL:</w:t>
      </w:r>
    </w:p>
    <w:p>
      <w:pPr>
        <w:pStyle w:val="12"/>
        <w:numPr>
          <w:ilvl w:val="0"/>
          <w:numId w:val="4"/>
        </w:numPr>
        <w:tabs>
          <w:tab w:val="left" w:pos="959"/>
          <w:tab w:val="left" w:pos="960"/>
        </w:tabs>
        <w:spacing w:before="140" w:after="0" w:line="240" w:lineRule="auto"/>
        <w:ind w:left="960" w:right="0" w:hanging="420"/>
        <w:jc w:val="left"/>
        <w:rPr>
          <w:sz w:val="24"/>
        </w:rPr>
      </w:pPr>
      <w:r>
        <w:rPr>
          <w:sz w:val="24"/>
        </w:rPr>
        <w:t>Geometric</w:t>
      </w:r>
      <w:r>
        <w:rPr>
          <w:spacing w:val="-2"/>
          <w:sz w:val="24"/>
        </w:rPr>
        <w:t xml:space="preserve"> </w:t>
      </w:r>
      <w:r>
        <w:rPr>
          <w:sz w:val="24"/>
        </w:rPr>
        <w:t>Primitives</w:t>
      </w:r>
      <w:r>
        <w:rPr>
          <w:spacing w:val="-2"/>
          <w:sz w:val="24"/>
        </w:rPr>
        <w:t xml:space="preserve"> </w:t>
      </w:r>
      <w:r>
        <w:rPr>
          <w:sz w:val="24"/>
        </w:rPr>
        <w:t>allow</w:t>
      </w:r>
      <w:r>
        <w:rPr>
          <w:spacing w:val="-4"/>
          <w:sz w:val="24"/>
        </w:rPr>
        <w:t xml:space="preserve"> </w:t>
      </w:r>
      <w:r>
        <w:rPr>
          <w:sz w:val="24"/>
        </w:rPr>
        <w:t>you to</w:t>
      </w:r>
      <w:r>
        <w:rPr>
          <w:spacing w:val="-3"/>
          <w:sz w:val="24"/>
        </w:rPr>
        <w:t xml:space="preserve"> </w:t>
      </w:r>
      <w:r>
        <w:rPr>
          <w:sz w:val="24"/>
        </w:rPr>
        <w:t>construct mathematical</w:t>
      </w:r>
      <w:r>
        <w:rPr>
          <w:spacing w:val="-2"/>
          <w:sz w:val="24"/>
        </w:rPr>
        <w:t xml:space="preserve"> </w:t>
      </w:r>
      <w:r>
        <w:rPr>
          <w:sz w:val="24"/>
        </w:rPr>
        <w:t>descriptions</w:t>
      </w:r>
      <w:r>
        <w:rPr>
          <w:spacing w:val="-3"/>
          <w:sz w:val="24"/>
        </w:rPr>
        <w:t xml:space="preserve"> </w:t>
      </w:r>
      <w:r>
        <w:rPr>
          <w:sz w:val="24"/>
        </w:rPr>
        <w:t>of</w:t>
      </w:r>
      <w:r>
        <w:rPr>
          <w:spacing w:val="-1"/>
          <w:sz w:val="24"/>
        </w:rPr>
        <w:t xml:space="preserve"> </w:t>
      </w:r>
      <w:r>
        <w:rPr>
          <w:sz w:val="24"/>
        </w:rPr>
        <w:t>objects.</w:t>
      </w:r>
    </w:p>
    <w:p>
      <w:pPr>
        <w:pStyle w:val="12"/>
        <w:numPr>
          <w:ilvl w:val="0"/>
          <w:numId w:val="4"/>
        </w:numPr>
        <w:tabs>
          <w:tab w:val="left" w:pos="959"/>
          <w:tab w:val="left" w:pos="960"/>
        </w:tabs>
        <w:spacing w:before="137" w:after="0" w:line="360" w:lineRule="auto"/>
        <w:ind w:left="960" w:right="701" w:hanging="420"/>
        <w:jc w:val="left"/>
        <w:rPr>
          <w:sz w:val="24"/>
        </w:rPr>
      </w:pPr>
      <w:r>
        <w:rPr>
          <w:sz w:val="24"/>
        </w:rPr>
        <w:t>Viewing</w:t>
      </w:r>
      <w:r>
        <w:rPr>
          <w:spacing w:val="29"/>
          <w:sz w:val="24"/>
        </w:rPr>
        <w:t xml:space="preserve"> </w:t>
      </w:r>
      <w:r>
        <w:rPr>
          <w:sz w:val="24"/>
        </w:rPr>
        <w:t>and</w:t>
      </w:r>
      <w:r>
        <w:rPr>
          <w:spacing w:val="31"/>
          <w:sz w:val="24"/>
        </w:rPr>
        <w:t xml:space="preserve"> </w:t>
      </w:r>
      <w:r>
        <w:rPr>
          <w:sz w:val="24"/>
        </w:rPr>
        <w:t>Modeling</w:t>
      </w:r>
      <w:r>
        <w:rPr>
          <w:spacing w:val="29"/>
          <w:sz w:val="24"/>
        </w:rPr>
        <w:t xml:space="preserve"> </w:t>
      </w:r>
      <w:r>
        <w:rPr>
          <w:sz w:val="24"/>
        </w:rPr>
        <w:t>permits</w:t>
      </w:r>
      <w:r>
        <w:rPr>
          <w:spacing w:val="30"/>
          <w:sz w:val="24"/>
        </w:rPr>
        <w:t xml:space="preserve"> </w:t>
      </w:r>
      <w:r>
        <w:rPr>
          <w:sz w:val="24"/>
        </w:rPr>
        <w:t>arranging</w:t>
      </w:r>
      <w:r>
        <w:rPr>
          <w:spacing w:val="31"/>
          <w:sz w:val="24"/>
        </w:rPr>
        <w:t xml:space="preserve"> </w:t>
      </w:r>
      <w:r>
        <w:rPr>
          <w:sz w:val="24"/>
        </w:rPr>
        <w:t>objects</w:t>
      </w:r>
      <w:r>
        <w:rPr>
          <w:spacing w:val="29"/>
          <w:sz w:val="24"/>
        </w:rPr>
        <w:t xml:space="preserve"> </w:t>
      </w:r>
      <w:r>
        <w:rPr>
          <w:sz w:val="24"/>
        </w:rPr>
        <w:t>in</w:t>
      </w:r>
      <w:r>
        <w:rPr>
          <w:spacing w:val="29"/>
          <w:sz w:val="24"/>
        </w:rPr>
        <w:t xml:space="preserve"> </w:t>
      </w:r>
      <w:r>
        <w:rPr>
          <w:sz w:val="24"/>
        </w:rPr>
        <w:t>a</w:t>
      </w:r>
      <w:r>
        <w:rPr>
          <w:spacing w:val="29"/>
          <w:sz w:val="24"/>
        </w:rPr>
        <w:t xml:space="preserve"> </w:t>
      </w:r>
      <w:r>
        <w:rPr>
          <w:sz w:val="24"/>
        </w:rPr>
        <w:t>3-dimensional</w:t>
      </w:r>
      <w:r>
        <w:rPr>
          <w:spacing w:val="29"/>
          <w:sz w:val="24"/>
        </w:rPr>
        <w:t xml:space="preserve"> </w:t>
      </w:r>
      <w:r>
        <w:rPr>
          <w:sz w:val="24"/>
        </w:rPr>
        <w:t>scene,</w:t>
      </w:r>
      <w:r>
        <w:rPr>
          <w:spacing w:val="29"/>
          <w:sz w:val="24"/>
        </w:rPr>
        <w:t xml:space="preserve"> </w:t>
      </w:r>
      <w:r>
        <w:rPr>
          <w:sz w:val="24"/>
        </w:rPr>
        <w:t>move</w:t>
      </w:r>
      <w:r>
        <w:rPr>
          <w:spacing w:val="29"/>
          <w:sz w:val="24"/>
        </w:rPr>
        <w:t xml:space="preserve"> </w:t>
      </w:r>
      <w:r>
        <w:rPr>
          <w:sz w:val="24"/>
        </w:rPr>
        <w:t>our</w:t>
      </w:r>
      <w:r>
        <w:rPr>
          <w:spacing w:val="30"/>
          <w:sz w:val="24"/>
        </w:rPr>
        <w:t xml:space="preserve"> </w:t>
      </w:r>
      <w:r>
        <w:rPr>
          <w:sz w:val="24"/>
        </w:rPr>
        <w:t>camera</w:t>
      </w:r>
      <w:r>
        <w:rPr>
          <w:spacing w:val="-57"/>
          <w:sz w:val="24"/>
        </w:rPr>
        <w:t xml:space="preserve"> </w:t>
      </w:r>
      <w:r>
        <w:rPr>
          <w:sz w:val="24"/>
        </w:rPr>
        <w:t>around</w:t>
      </w:r>
      <w:r>
        <w:rPr>
          <w:spacing w:val="-1"/>
          <w:sz w:val="24"/>
        </w:rPr>
        <w:t xml:space="preserve"> </w:t>
      </w:r>
      <w:r>
        <w:rPr>
          <w:sz w:val="24"/>
        </w:rPr>
        <w:t>space</w:t>
      </w:r>
      <w:r>
        <w:rPr>
          <w:spacing w:val="2"/>
          <w:sz w:val="24"/>
        </w:rPr>
        <w:t xml:space="preserve"> </w:t>
      </w:r>
      <w:r>
        <w:rPr>
          <w:sz w:val="24"/>
        </w:rPr>
        <w:t>and</w:t>
      </w:r>
      <w:r>
        <w:rPr>
          <w:spacing w:val="-1"/>
          <w:sz w:val="24"/>
        </w:rPr>
        <w:t xml:space="preserve"> </w:t>
      </w:r>
      <w:r>
        <w:rPr>
          <w:sz w:val="24"/>
        </w:rPr>
        <w:t>select</w:t>
      </w:r>
      <w:r>
        <w:rPr>
          <w:spacing w:val="2"/>
          <w:sz w:val="24"/>
        </w:rPr>
        <w:t xml:space="preserve"> </w:t>
      </w:r>
      <w:r>
        <w:rPr>
          <w:sz w:val="24"/>
        </w:rPr>
        <w:t>the</w:t>
      </w:r>
      <w:r>
        <w:rPr>
          <w:spacing w:val="-2"/>
          <w:sz w:val="24"/>
        </w:rPr>
        <w:t xml:space="preserve"> </w:t>
      </w:r>
      <w:r>
        <w:rPr>
          <w:sz w:val="24"/>
        </w:rPr>
        <w:t>desired</w:t>
      </w:r>
      <w:r>
        <w:rPr>
          <w:spacing w:val="-1"/>
          <w:sz w:val="24"/>
        </w:rPr>
        <w:t xml:space="preserve"> </w:t>
      </w:r>
      <w:r>
        <w:rPr>
          <w:sz w:val="24"/>
        </w:rPr>
        <w:t>vantage</w:t>
      </w:r>
      <w:r>
        <w:rPr>
          <w:spacing w:val="1"/>
          <w:sz w:val="24"/>
        </w:rPr>
        <w:t xml:space="preserve"> </w:t>
      </w:r>
      <w:r>
        <w:rPr>
          <w:sz w:val="24"/>
        </w:rPr>
        <w:t>point</w:t>
      </w:r>
      <w:r>
        <w:rPr>
          <w:spacing w:val="-1"/>
          <w:sz w:val="24"/>
        </w:rPr>
        <w:t xml:space="preserve"> </w:t>
      </w:r>
      <w:r>
        <w:rPr>
          <w:sz w:val="24"/>
        </w:rPr>
        <w:t>for</w:t>
      </w:r>
      <w:r>
        <w:rPr>
          <w:spacing w:val="-2"/>
          <w:sz w:val="24"/>
        </w:rPr>
        <w:t xml:space="preserve"> </w:t>
      </w:r>
      <w:r>
        <w:rPr>
          <w:sz w:val="24"/>
        </w:rPr>
        <w:t>viewing</w:t>
      </w:r>
      <w:r>
        <w:rPr>
          <w:spacing w:val="2"/>
          <w:sz w:val="24"/>
        </w:rPr>
        <w:t xml:space="preserve"> </w:t>
      </w:r>
      <w:r>
        <w:rPr>
          <w:sz w:val="24"/>
        </w:rPr>
        <w:t>the</w:t>
      </w:r>
      <w:r>
        <w:rPr>
          <w:spacing w:val="-2"/>
          <w:sz w:val="24"/>
        </w:rPr>
        <w:t xml:space="preserve"> </w:t>
      </w:r>
      <w:r>
        <w:rPr>
          <w:sz w:val="24"/>
        </w:rPr>
        <w:t>scene to be</w:t>
      </w:r>
      <w:r>
        <w:rPr>
          <w:spacing w:val="-2"/>
          <w:sz w:val="24"/>
        </w:rPr>
        <w:t xml:space="preserve"> </w:t>
      </w:r>
      <w:r>
        <w:rPr>
          <w:sz w:val="24"/>
        </w:rPr>
        <w:t>rendered.</w:t>
      </w:r>
    </w:p>
    <w:p>
      <w:pPr>
        <w:pStyle w:val="12"/>
        <w:numPr>
          <w:ilvl w:val="0"/>
          <w:numId w:val="4"/>
        </w:numPr>
        <w:tabs>
          <w:tab w:val="left" w:pos="959"/>
          <w:tab w:val="left" w:pos="960"/>
        </w:tabs>
        <w:spacing w:before="0" w:after="0" w:line="360" w:lineRule="auto"/>
        <w:ind w:left="960" w:right="699" w:hanging="420"/>
        <w:jc w:val="left"/>
        <w:rPr>
          <w:sz w:val="24"/>
        </w:rPr>
      </w:pPr>
      <w:r>
        <w:rPr>
          <w:sz w:val="24"/>
        </w:rPr>
        <w:t>Materials</w:t>
      </w:r>
      <w:r>
        <w:rPr>
          <w:spacing w:val="39"/>
          <w:sz w:val="24"/>
        </w:rPr>
        <w:t xml:space="preserve"> </w:t>
      </w:r>
      <w:r>
        <w:rPr>
          <w:sz w:val="24"/>
        </w:rPr>
        <w:t>lighting</w:t>
      </w:r>
      <w:r>
        <w:rPr>
          <w:spacing w:val="38"/>
          <w:sz w:val="24"/>
        </w:rPr>
        <w:t xml:space="preserve"> </w:t>
      </w:r>
      <w:r>
        <w:rPr>
          <w:sz w:val="24"/>
        </w:rPr>
        <w:t>OpenGL</w:t>
      </w:r>
      <w:r>
        <w:rPr>
          <w:spacing w:val="42"/>
          <w:sz w:val="24"/>
        </w:rPr>
        <w:t xml:space="preserve"> </w:t>
      </w:r>
      <w:r>
        <w:rPr>
          <w:sz w:val="24"/>
        </w:rPr>
        <w:t>provides</w:t>
      </w:r>
      <w:r>
        <w:rPr>
          <w:spacing w:val="39"/>
          <w:sz w:val="24"/>
        </w:rPr>
        <w:t xml:space="preserve"> </w:t>
      </w:r>
      <w:r>
        <w:rPr>
          <w:sz w:val="24"/>
        </w:rPr>
        <w:t>commands</w:t>
      </w:r>
      <w:r>
        <w:rPr>
          <w:spacing w:val="40"/>
          <w:sz w:val="24"/>
        </w:rPr>
        <w:t xml:space="preserve"> </w:t>
      </w:r>
      <w:r>
        <w:rPr>
          <w:sz w:val="24"/>
        </w:rPr>
        <w:t>to</w:t>
      </w:r>
      <w:r>
        <w:rPr>
          <w:spacing w:val="36"/>
          <w:sz w:val="24"/>
        </w:rPr>
        <w:t xml:space="preserve"> </w:t>
      </w:r>
      <w:r>
        <w:rPr>
          <w:sz w:val="24"/>
        </w:rPr>
        <w:t>compute</w:t>
      </w:r>
      <w:r>
        <w:rPr>
          <w:spacing w:val="37"/>
          <w:sz w:val="24"/>
        </w:rPr>
        <w:t xml:space="preserve"> </w:t>
      </w:r>
      <w:r>
        <w:rPr>
          <w:sz w:val="24"/>
        </w:rPr>
        <w:t>the</w:t>
      </w:r>
      <w:r>
        <w:rPr>
          <w:spacing w:val="38"/>
          <w:sz w:val="24"/>
        </w:rPr>
        <w:t xml:space="preserve"> </w:t>
      </w:r>
      <w:r>
        <w:rPr>
          <w:sz w:val="24"/>
        </w:rPr>
        <w:t>color</w:t>
      </w:r>
      <w:r>
        <w:rPr>
          <w:spacing w:val="38"/>
          <w:sz w:val="24"/>
        </w:rPr>
        <w:t xml:space="preserve"> </w:t>
      </w:r>
      <w:r>
        <w:rPr>
          <w:sz w:val="24"/>
        </w:rPr>
        <w:t>of</w:t>
      </w:r>
      <w:r>
        <w:rPr>
          <w:spacing w:val="39"/>
          <w:sz w:val="24"/>
        </w:rPr>
        <w:t xml:space="preserve"> </w:t>
      </w:r>
      <w:r>
        <w:rPr>
          <w:sz w:val="24"/>
        </w:rPr>
        <w:t>any</w:t>
      </w:r>
      <w:r>
        <w:rPr>
          <w:spacing w:val="38"/>
          <w:sz w:val="24"/>
        </w:rPr>
        <w:t xml:space="preserve"> </w:t>
      </w:r>
      <w:r>
        <w:rPr>
          <w:sz w:val="24"/>
        </w:rPr>
        <w:t>point</w:t>
      </w:r>
      <w:r>
        <w:rPr>
          <w:spacing w:val="39"/>
          <w:sz w:val="24"/>
        </w:rPr>
        <w:t xml:space="preserve"> </w:t>
      </w:r>
      <w:r>
        <w:rPr>
          <w:sz w:val="24"/>
        </w:rPr>
        <w:t>given</w:t>
      </w:r>
      <w:r>
        <w:rPr>
          <w:spacing w:val="39"/>
          <w:sz w:val="24"/>
        </w:rPr>
        <w:t xml:space="preserve"> </w:t>
      </w:r>
      <w:r>
        <w:rPr>
          <w:sz w:val="24"/>
        </w:rPr>
        <w:t>the</w:t>
      </w:r>
      <w:r>
        <w:rPr>
          <w:spacing w:val="-57"/>
          <w:sz w:val="24"/>
        </w:rPr>
        <w:t xml:space="preserve"> </w:t>
      </w:r>
      <w:r>
        <w:rPr>
          <w:sz w:val="24"/>
        </w:rPr>
        <w:t>properties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material and</w:t>
      </w:r>
      <w:r>
        <w:rPr>
          <w:spacing w:val="1"/>
          <w:sz w:val="24"/>
        </w:rPr>
        <w:t xml:space="preserve"> </w:t>
      </w:r>
      <w:r>
        <w:rPr>
          <w:sz w:val="24"/>
        </w:rPr>
        <w:t>the</w:t>
      </w:r>
      <w:r>
        <w:rPr>
          <w:spacing w:val="-1"/>
          <w:sz w:val="24"/>
        </w:rPr>
        <w:t xml:space="preserve"> </w:t>
      </w:r>
      <w:r>
        <w:rPr>
          <w:sz w:val="24"/>
        </w:rPr>
        <w:t>sources</w:t>
      </w:r>
      <w:r>
        <w:rPr>
          <w:spacing w:val="2"/>
          <w:sz w:val="24"/>
        </w:rPr>
        <w:t xml:space="preserve"> </w:t>
      </w:r>
      <w:r>
        <w:rPr>
          <w:sz w:val="24"/>
        </w:rPr>
        <w:t>of</w:t>
      </w:r>
      <w:r>
        <w:rPr>
          <w:spacing w:val="-1"/>
          <w:sz w:val="24"/>
        </w:rPr>
        <w:t xml:space="preserve"> </w:t>
      </w:r>
      <w:r>
        <w:rPr>
          <w:sz w:val="24"/>
        </w:rPr>
        <w:t>light</w:t>
      </w:r>
      <w:r>
        <w:rPr>
          <w:spacing w:val="1"/>
          <w:sz w:val="24"/>
        </w:rPr>
        <w:t xml:space="preserve"> </w:t>
      </w:r>
      <w:r>
        <w:rPr>
          <w:sz w:val="24"/>
        </w:rPr>
        <w:t>in the</w:t>
      </w:r>
      <w:r>
        <w:rPr>
          <w:spacing w:val="-1"/>
          <w:sz w:val="24"/>
        </w:rPr>
        <w:t xml:space="preserve"> </w:t>
      </w:r>
      <w:r>
        <w:rPr>
          <w:sz w:val="24"/>
        </w:rPr>
        <w:t>room.</w:t>
      </w:r>
    </w:p>
    <w:p>
      <w:pPr>
        <w:pStyle w:val="12"/>
        <w:numPr>
          <w:ilvl w:val="0"/>
          <w:numId w:val="4"/>
        </w:numPr>
        <w:tabs>
          <w:tab w:val="left" w:pos="959"/>
          <w:tab w:val="left" w:pos="960"/>
        </w:tabs>
        <w:spacing w:before="0" w:after="0" w:line="240" w:lineRule="auto"/>
        <w:ind w:left="960" w:right="0" w:hanging="420"/>
        <w:jc w:val="left"/>
        <w:rPr>
          <w:sz w:val="24"/>
        </w:rPr>
      </w:pPr>
      <w:r>
        <w:rPr>
          <w:sz w:val="24"/>
        </w:rPr>
        <w:t>Transformations:</w:t>
      </w:r>
      <w:r>
        <w:rPr>
          <w:spacing w:val="-5"/>
          <w:sz w:val="24"/>
        </w:rPr>
        <w:t xml:space="preserve"> </w:t>
      </w:r>
      <w:r>
        <w:rPr>
          <w:sz w:val="24"/>
        </w:rPr>
        <w:t>rotation, scaling,</w:t>
      </w:r>
      <w:r>
        <w:rPr>
          <w:spacing w:val="-1"/>
          <w:sz w:val="24"/>
        </w:rPr>
        <w:t xml:space="preserve"> </w:t>
      </w:r>
      <w:r>
        <w:rPr>
          <w:sz w:val="24"/>
        </w:rPr>
        <w:t>translations,</w:t>
      </w:r>
      <w:r>
        <w:rPr>
          <w:spacing w:val="-2"/>
          <w:sz w:val="24"/>
        </w:rPr>
        <w:t xml:space="preserve"> </w:t>
      </w:r>
      <w:r>
        <w:rPr>
          <w:sz w:val="24"/>
        </w:rPr>
        <w:t>perspectives</w:t>
      </w:r>
      <w:r>
        <w:rPr>
          <w:spacing w:val="-3"/>
          <w:sz w:val="24"/>
        </w:rPr>
        <w:t xml:space="preserve"> </w:t>
      </w:r>
      <w:r>
        <w:rPr>
          <w:sz w:val="24"/>
        </w:rPr>
        <w:t>in</w:t>
      </w:r>
      <w:r>
        <w:rPr>
          <w:spacing w:val="-2"/>
          <w:sz w:val="24"/>
        </w:rPr>
        <w:t xml:space="preserve"> </w:t>
      </w:r>
      <w:r>
        <w:rPr>
          <w:sz w:val="24"/>
        </w:rPr>
        <w:t>3D,</w:t>
      </w:r>
      <w:r>
        <w:rPr>
          <w:spacing w:val="-2"/>
          <w:sz w:val="24"/>
        </w:rPr>
        <w:t xml:space="preserve"> </w:t>
      </w:r>
      <w:r>
        <w:rPr>
          <w:sz w:val="24"/>
        </w:rPr>
        <w:t>etc.</w:t>
      </w:r>
    </w:p>
    <w:p>
      <w:pPr>
        <w:spacing w:after="0" w:line="240" w:lineRule="auto"/>
        <w:jc w:val="left"/>
        <w:rPr>
          <w:sz w:val="24"/>
        </w:rPr>
        <w:sectPr>
          <w:headerReference r:id="rId10" w:type="default"/>
          <w:footerReference r:id="rId11" w:type="default"/>
          <w:pgSz w:w="11910" w:h="16840"/>
          <w:pgMar w:top="940" w:right="380" w:bottom="860" w:left="540" w:header="462" w:footer="664" w:gutter="0"/>
          <w:pgNumType w:fmt="decimal"/>
          <w:cols w:space="720" w:num="1"/>
        </w:sectPr>
      </w:pPr>
    </w:p>
    <w:p>
      <w:pPr>
        <w:pStyle w:val="8"/>
        <w:spacing w:before="9"/>
        <w:rPr>
          <w:sz w:val="23"/>
        </w:rPr>
      </w:pPr>
    </w:p>
    <w:p>
      <w:pPr>
        <w:pStyle w:val="4"/>
        <w:spacing w:before="90"/>
      </w:pPr>
      <w:r>
        <w:t>OpenGL</w:t>
      </w:r>
      <w:r>
        <w:rPr>
          <w:spacing w:val="-4"/>
        </w:rPr>
        <w:t xml:space="preserve"> </w:t>
      </w:r>
      <w:r>
        <w:t>Architecture</w:t>
      </w:r>
    </w:p>
    <w:p>
      <w:pPr>
        <w:pStyle w:val="8"/>
        <w:rPr>
          <w:b/>
          <w:sz w:val="20"/>
        </w:rPr>
      </w:pPr>
    </w:p>
    <w:p>
      <w:pPr>
        <w:pStyle w:val="8"/>
        <w:rPr>
          <w:b/>
          <w:sz w:val="20"/>
        </w:rPr>
      </w:pPr>
    </w:p>
    <w:p>
      <w:pPr>
        <w:pStyle w:val="8"/>
        <w:spacing w:before="9"/>
        <w:rPr>
          <w:b/>
          <w:sz w:val="17"/>
        </w:rPr>
      </w:pPr>
      <w:r>
        <w:drawing>
          <wp:anchor distT="0" distB="0" distL="0" distR="0" simplePos="0" relativeHeight="251659264" behindDoc="0" locked="0" layoutInCell="1" allowOverlap="1">
            <wp:simplePos x="0" y="0"/>
            <wp:positionH relativeFrom="page">
              <wp:posOffset>711200</wp:posOffset>
            </wp:positionH>
            <wp:positionV relativeFrom="paragraph">
              <wp:posOffset>154305</wp:posOffset>
            </wp:positionV>
            <wp:extent cx="5769610" cy="262255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32" cstate="print"/>
                    <a:stretch>
                      <a:fillRect/>
                    </a:stretch>
                  </pic:blipFill>
                  <pic:spPr>
                    <a:xfrm>
                      <a:off x="0" y="0"/>
                      <a:ext cx="5769726" cy="2622327"/>
                    </a:xfrm>
                    <a:prstGeom prst="rect">
                      <a:avLst/>
                    </a:prstGeom>
                  </pic:spPr>
                </pic:pic>
              </a:graphicData>
            </a:graphic>
          </wp:anchor>
        </w:drawing>
      </w:r>
    </w:p>
    <w:p>
      <w:pPr>
        <w:spacing w:before="19"/>
        <w:ind w:left="1132" w:right="1290" w:firstLine="0"/>
        <w:jc w:val="center"/>
        <w:rPr>
          <w:b/>
          <w:sz w:val="20"/>
        </w:rPr>
      </w:pPr>
      <w:r>
        <w:rPr>
          <w:b/>
          <w:sz w:val="20"/>
        </w:rPr>
        <w:t>Fig.</w:t>
      </w:r>
      <w:r>
        <w:rPr>
          <w:rFonts w:hint="default"/>
          <w:b/>
          <w:sz w:val="20"/>
          <w:lang w:val="en-US"/>
        </w:rPr>
        <w:t xml:space="preserve"> </w:t>
      </w:r>
      <w:r>
        <w:rPr>
          <w:b/>
          <w:sz w:val="20"/>
        </w:rPr>
        <w:t>1.2:OpenGL</w:t>
      </w:r>
      <w:r>
        <w:rPr>
          <w:b/>
          <w:spacing w:val="-7"/>
          <w:sz w:val="20"/>
        </w:rPr>
        <w:t xml:space="preserve"> </w:t>
      </w:r>
      <w:r>
        <w:rPr>
          <w:b/>
          <w:sz w:val="20"/>
        </w:rPr>
        <w:t>Architecture</w:t>
      </w:r>
    </w:p>
    <w:p>
      <w:pPr>
        <w:pStyle w:val="8"/>
        <w:rPr>
          <w:b/>
          <w:sz w:val="22"/>
        </w:rPr>
      </w:pPr>
    </w:p>
    <w:p>
      <w:pPr>
        <w:pStyle w:val="8"/>
        <w:spacing w:before="8"/>
        <w:rPr>
          <w:b/>
          <w:sz w:val="17"/>
        </w:rPr>
      </w:pPr>
    </w:p>
    <w:p>
      <w:pPr>
        <w:pStyle w:val="8"/>
        <w:spacing w:before="1" w:line="360" w:lineRule="auto"/>
        <w:ind w:left="540" w:right="637"/>
        <w:jc w:val="both"/>
      </w:pPr>
      <w:r>
        <w:t>This is the most important diagram you will see today, representing the flow of graphical information,</w:t>
      </w:r>
      <w:r>
        <w:rPr>
          <w:spacing w:val="-57"/>
        </w:rPr>
        <w:t xml:space="preserve"> </w:t>
      </w:r>
      <w:r>
        <w:t>as</w:t>
      </w:r>
      <w:r>
        <w:rPr>
          <w:spacing w:val="-1"/>
        </w:rPr>
        <w:t xml:space="preserve"> </w:t>
      </w:r>
      <w:r>
        <w:t>it is</w:t>
      </w:r>
      <w:r>
        <w:rPr>
          <w:spacing w:val="-3"/>
        </w:rPr>
        <w:t xml:space="preserve"> </w:t>
      </w:r>
      <w:r>
        <w:t>processed</w:t>
      </w:r>
      <w:r>
        <w:rPr>
          <w:spacing w:val="2"/>
        </w:rPr>
        <w:t xml:space="preserve"> </w:t>
      </w:r>
      <w:r>
        <w:t>d from CPU</w:t>
      </w:r>
      <w:r>
        <w:rPr>
          <w:spacing w:val="-1"/>
        </w:rPr>
        <w:t xml:space="preserve"> </w:t>
      </w:r>
      <w:r>
        <w:t>to</w:t>
      </w:r>
      <w:r>
        <w:rPr>
          <w:spacing w:val="-3"/>
        </w:rPr>
        <w:t xml:space="preserve"> </w:t>
      </w:r>
      <w:r>
        <w:t>the</w:t>
      </w:r>
      <w:r>
        <w:rPr>
          <w:spacing w:val="-2"/>
        </w:rPr>
        <w:t xml:space="preserve"> </w:t>
      </w:r>
      <w:r>
        <w:t>frame</w:t>
      </w:r>
      <w:r>
        <w:rPr>
          <w:spacing w:val="3"/>
        </w:rPr>
        <w:t xml:space="preserve"> </w:t>
      </w:r>
      <w:r>
        <w:t>buffer.</w:t>
      </w:r>
    </w:p>
    <w:p>
      <w:pPr>
        <w:pStyle w:val="8"/>
        <w:spacing w:before="1"/>
        <w:rPr>
          <w:sz w:val="36"/>
        </w:rPr>
      </w:pPr>
    </w:p>
    <w:p>
      <w:pPr>
        <w:pStyle w:val="8"/>
        <w:spacing w:line="360" w:lineRule="auto"/>
        <w:ind w:left="540" w:right="697" w:firstLine="715"/>
        <w:jc w:val="both"/>
      </w:pPr>
      <w:r>
        <w:t>There are two pipelines of data flow. The upper pipeline is for geometric, vertex-based</w:t>
      </w:r>
      <w:r>
        <w:rPr>
          <w:spacing w:val="1"/>
        </w:rPr>
        <w:t xml:space="preserve"> </w:t>
      </w:r>
      <w:r>
        <w:t>primitives. The lower pipeline</w:t>
      </w:r>
      <w:r>
        <w:rPr>
          <w:spacing w:val="61"/>
        </w:rPr>
        <w:t xml:space="preserve"> </w:t>
      </w:r>
      <w:r>
        <w:t>is for pixel-based, image primitives. Texturing combines the two</w:t>
      </w:r>
      <w:r>
        <w:rPr>
          <w:spacing w:val="1"/>
        </w:rPr>
        <w:t xml:space="preserve"> </w:t>
      </w:r>
      <w:r>
        <w:t>types</w:t>
      </w:r>
      <w:r>
        <w:rPr>
          <w:spacing w:val="-1"/>
        </w:rPr>
        <w:t xml:space="preserve"> </w:t>
      </w:r>
      <w:r>
        <w:t>of</w:t>
      </w:r>
      <w:r>
        <w:rPr>
          <w:spacing w:val="-1"/>
        </w:rPr>
        <w:t xml:space="preserve"> </w:t>
      </w:r>
      <w:r>
        <w:t>primitives together.</w:t>
      </w:r>
    </w:p>
    <w:p>
      <w:pPr>
        <w:pStyle w:val="8"/>
        <w:spacing w:before="10"/>
        <w:rPr>
          <w:sz w:val="35"/>
        </w:rPr>
      </w:pPr>
    </w:p>
    <w:p>
      <w:pPr>
        <w:pStyle w:val="4"/>
        <w:numPr>
          <w:ilvl w:val="1"/>
          <w:numId w:val="3"/>
        </w:numPr>
        <w:tabs>
          <w:tab w:val="left" w:pos="893"/>
        </w:tabs>
        <w:spacing w:before="0" w:after="0" w:line="240" w:lineRule="auto"/>
        <w:ind w:left="892" w:right="0" w:hanging="353"/>
        <w:jc w:val="both"/>
      </w:pPr>
      <w:r>
        <w:t>About</w:t>
      </w:r>
      <w:r>
        <w:rPr>
          <w:spacing w:val="-4"/>
        </w:rPr>
        <w:t xml:space="preserve"> </w:t>
      </w:r>
      <w:r>
        <w:t>the</w:t>
      </w:r>
      <w:r>
        <w:rPr>
          <w:spacing w:val="-1"/>
        </w:rPr>
        <w:t xml:space="preserve"> </w:t>
      </w:r>
      <w:r>
        <w:t>Project</w:t>
      </w:r>
    </w:p>
    <w:p>
      <w:pPr>
        <w:pStyle w:val="8"/>
        <w:spacing w:before="162" w:line="360" w:lineRule="auto"/>
        <w:ind w:left="540" w:right="697" w:firstLine="715"/>
        <w:jc w:val="both"/>
      </w:pPr>
      <w:r>
        <w:t>Computer graphics involves the designing of objects in different forms which are regular and</w:t>
      </w:r>
      <w:r>
        <w:rPr>
          <w:spacing w:val="1"/>
        </w:rPr>
        <w:t xml:space="preserve"> </w:t>
      </w:r>
      <w:r>
        <w:t>irregular in shape. The mini project named “Transmission of messages” shows the way how the</w:t>
      </w:r>
      <w:r>
        <w:rPr>
          <w:spacing w:val="1"/>
        </w:rPr>
        <w:t xml:space="preserve"> </w:t>
      </w:r>
      <w:r>
        <w:t>messages are transmitted from one place to another. This project is designed and implemented using</w:t>
      </w:r>
      <w:r>
        <w:rPr>
          <w:spacing w:val="1"/>
        </w:rPr>
        <w:t xml:space="preserve"> </w:t>
      </w:r>
      <w:r>
        <w:t>OpenGL interactive application that basically deals with providing the graphical interface between</w:t>
      </w:r>
      <w:r>
        <w:rPr>
          <w:spacing w:val="1"/>
        </w:rPr>
        <w:t xml:space="preserve"> </w:t>
      </w:r>
      <w:r>
        <w:t>the</w:t>
      </w:r>
      <w:r>
        <w:rPr>
          <w:spacing w:val="11"/>
        </w:rPr>
        <w:t xml:space="preserve"> </w:t>
      </w:r>
      <w:r>
        <w:t>user</w:t>
      </w:r>
      <w:r>
        <w:rPr>
          <w:spacing w:val="15"/>
        </w:rPr>
        <w:t xml:space="preserve"> </w:t>
      </w:r>
      <w:r>
        <w:t>and</w:t>
      </w:r>
      <w:r>
        <w:rPr>
          <w:spacing w:val="13"/>
        </w:rPr>
        <w:t xml:space="preserve"> </w:t>
      </w:r>
      <w:r>
        <w:t>the</w:t>
      </w:r>
      <w:r>
        <w:rPr>
          <w:spacing w:val="14"/>
        </w:rPr>
        <w:t xml:space="preserve"> </w:t>
      </w:r>
      <w:r>
        <w:t>system.</w:t>
      </w:r>
      <w:r>
        <w:rPr>
          <w:spacing w:val="12"/>
        </w:rPr>
        <w:t xml:space="preserve"> </w:t>
      </w:r>
      <w:r>
        <w:t>Through</w:t>
      </w:r>
      <w:r>
        <w:rPr>
          <w:spacing w:val="15"/>
        </w:rPr>
        <w:t xml:space="preserve"> </w:t>
      </w:r>
      <w:r>
        <w:t>the</w:t>
      </w:r>
      <w:r>
        <w:rPr>
          <w:spacing w:val="12"/>
        </w:rPr>
        <w:t xml:space="preserve"> </w:t>
      </w:r>
      <w:r>
        <w:t>use</w:t>
      </w:r>
      <w:r>
        <w:rPr>
          <w:spacing w:val="12"/>
        </w:rPr>
        <w:t xml:space="preserve"> </w:t>
      </w:r>
      <w:r>
        <w:t>of</w:t>
      </w:r>
      <w:r>
        <w:rPr>
          <w:spacing w:val="15"/>
        </w:rPr>
        <w:t xml:space="preserve"> </w:t>
      </w:r>
      <w:r>
        <w:t>keyboard</w:t>
      </w:r>
      <w:r>
        <w:rPr>
          <w:spacing w:val="14"/>
        </w:rPr>
        <w:t xml:space="preserve"> </w:t>
      </w:r>
      <w:r>
        <w:t>events,</w:t>
      </w:r>
      <w:r>
        <w:rPr>
          <w:spacing w:val="13"/>
        </w:rPr>
        <w:t xml:space="preserve"> </w:t>
      </w:r>
      <w:r>
        <w:t>we</w:t>
      </w:r>
      <w:r>
        <w:rPr>
          <w:spacing w:val="14"/>
        </w:rPr>
        <w:t xml:space="preserve"> </w:t>
      </w:r>
      <w:r>
        <w:t>can</w:t>
      </w:r>
      <w:r>
        <w:rPr>
          <w:spacing w:val="15"/>
        </w:rPr>
        <w:t xml:space="preserve"> </w:t>
      </w:r>
      <w:r>
        <w:t>input</w:t>
      </w:r>
      <w:r>
        <w:rPr>
          <w:spacing w:val="13"/>
        </w:rPr>
        <w:t xml:space="preserve"> </w:t>
      </w:r>
      <w:r>
        <w:t>to</w:t>
      </w:r>
      <w:r>
        <w:rPr>
          <w:spacing w:val="10"/>
        </w:rPr>
        <w:t xml:space="preserve"> </w:t>
      </w:r>
      <w:r>
        <w:t>start</w:t>
      </w:r>
      <w:r>
        <w:rPr>
          <w:spacing w:val="16"/>
        </w:rPr>
        <w:t xml:space="preserve"> </w:t>
      </w:r>
      <w:r>
        <w:t>the</w:t>
      </w:r>
      <w:r>
        <w:rPr>
          <w:spacing w:val="12"/>
        </w:rPr>
        <w:t xml:space="preserve"> </w:t>
      </w:r>
      <w:r>
        <w:t>transmission</w:t>
      </w:r>
      <w:r>
        <w:rPr>
          <w:spacing w:val="-58"/>
        </w:rPr>
        <w:t xml:space="preserve"> </w:t>
      </w:r>
      <w:r>
        <w:t>of messages. A drop down menu has been created which provides the options of choosing the</w:t>
      </w:r>
      <w:r>
        <w:rPr>
          <w:spacing w:val="1"/>
        </w:rPr>
        <w:t xml:space="preserve"> </w:t>
      </w:r>
      <w:r>
        <w:t>conversation.</w:t>
      </w:r>
    </w:p>
    <w:p>
      <w:pPr>
        <w:spacing w:after="0" w:line="360" w:lineRule="auto"/>
        <w:jc w:val="both"/>
        <w:sectPr>
          <w:pgSz w:w="11910" w:h="16840"/>
          <w:pgMar w:top="940" w:right="380" w:bottom="860" w:left="540" w:header="462" w:footer="664" w:gutter="0"/>
          <w:pgNumType w:fmt="decimal"/>
          <w:cols w:space="720" w:num="1"/>
        </w:sectPr>
      </w:pPr>
    </w:p>
    <w:p>
      <w:pPr>
        <w:spacing w:before="68"/>
        <w:ind w:left="540" w:right="-2171" w:rightChars="-987" w:firstLine="0"/>
        <w:jc w:val="left"/>
        <w:rPr>
          <w:b/>
          <w:sz w:val="32"/>
          <w:szCs w:val="32"/>
        </w:rPr>
      </w:pPr>
      <w:r>
        <w:rPr>
          <w:b/>
          <w:sz w:val="32"/>
          <w:szCs w:val="32"/>
        </w:rPr>
        <w:t>C</w:t>
      </w:r>
      <w:r>
        <w:rPr>
          <w:rFonts w:hint="default"/>
          <w:b/>
          <w:sz w:val="32"/>
          <w:szCs w:val="32"/>
          <w:lang w:val="en-US"/>
        </w:rPr>
        <w:t>HAPTER</w:t>
      </w:r>
      <w:r>
        <w:rPr>
          <w:b/>
          <w:spacing w:val="-3"/>
          <w:sz w:val="32"/>
          <w:szCs w:val="32"/>
        </w:rPr>
        <w:t xml:space="preserve"> </w:t>
      </w:r>
      <w:r>
        <w:rPr>
          <w:b/>
          <w:sz w:val="32"/>
          <w:szCs w:val="32"/>
        </w:rPr>
        <w:t>2</w:t>
      </w:r>
    </w:p>
    <w:p>
      <w:pPr>
        <w:pStyle w:val="8"/>
        <w:spacing w:before="10"/>
        <w:rPr>
          <w:b/>
          <w:sz w:val="47"/>
        </w:rPr>
      </w:pPr>
      <w:r>
        <w:br w:type="column"/>
      </w:r>
    </w:p>
    <w:p>
      <w:pPr>
        <w:pStyle w:val="3"/>
        <w:spacing w:before="1"/>
        <w:rPr>
          <w:sz w:val="36"/>
          <w:szCs w:val="36"/>
        </w:rPr>
      </w:pPr>
      <w:r>
        <w:rPr>
          <w:sz w:val="36"/>
          <w:szCs w:val="36"/>
        </w:rPr>
        <w:t>REQUIREMENT</w:t>
      </w:r>
      <w:r>
        <w:rPr>
          <w:spacing w:val="-6"/>
          <w:sz w:val="36"/>
          <w:szCs w:val="36"/>
        </w:rPr>
        <w:t xml:space="preserve"> </w:t>
      </w:r>
      <w:r>
        <w:rPr>
          <w:sz w:val="36"/>
          <w:szCs w:val="36"/>
        </w:rPr>
        <w:t>SPECIFICATION</w:t>
      </w:r>
    </w:p>
    <w:p>
      <w:pPr>
        <w:spacing w:after="0"/>
        <w:sectPr>
          <w:headerReference r:id="rId12" w:type="default"/>
          <w:footerReference r:id="rId13" w:type="default"/>
          <w:pgSz w:w="11910" w:h="16840"/>
          <w:pgMar w:top="1360" w:right="380" w:bottom="860" w:left="540" w:header="0" w:footer="664" w:gutter="0"/>
          <w:pgNumType w:fmt="decimal"/>
          <w:cols w:equalWidth="0" w:num="2">
            <w:col w:w="2146" w:space="549"/>
            <w:col w:w="8295"/>
          </w:cols>
        </w:sectPr>
      </w:pPr>
    </w:p>
    <w:p>
      <w:pPr>
        <w:pStyle w:val="8"/>
        <w:rPr>
          <w:b/>
          <w:sz w:val="20"/>
        </w:rPr>
      </w:pPr>
    </w:p>
    <w:p>
      <w:pPr>
        <w:pStyle w:val="8"/>
        <w:rPr>
          <w:b/>
          <w:sz w:val="20"/>
        </w:rPr>
      </w:pPr>
    </w:p>
    <w:p>
      <w:pPr>
        <w:pStyle w:val="8"/>
        <w:spacing w:before="2"/>
        <w:rPr>
          <w:b/>
          <w:sz w:val="16"/>
        </w:rPr>
      </w:pPr>
    </w:p>
    <w:p>
      <w:pPr>
        <w:pStyle w:val="8"/>
        <w:spacing w:before="90" w:line="360" w:lineRule="auto"/>
        <w:ind w:left="540" w:right="1313"/>
      </w:pPr>
      <w:r>
        <w:t>The requirement specification is a comprehensive description of the software and the hardware</w:t>
      </w:r>
      <w:r>
        <w:rPr>
          <w:spacing w:val="-57"/>
        </w:rPr>
        <w:t xml:space="preserve"> </w:t>
      </w:r>
      <w:r>
        <w:t>requirements</w:t>
      </w:r>
      <w:r>
        <w:rPr>
          <w:spacing w:val="-1"/>
        </w:rPr>
        <w:t xml:space="preserve"> </w:t>
      </w:r>
      <w:r>
        <w:t>required</w:t>
      </w:r>
      <w:r>
        <w:rPr>
          <w:spacing w:val="2"/>
        </w:rPr>
        <w:t xml:space="preserve"> </w:t>
      </w:r>
      <w:r>
        <w:t>to run the</w:t>
      </w:r>
      <w:r>
        <w:rPr>
          <w:spacing w:val="-2"/>
        </w:rPr>
        <w:t xml:space="preserve"> </w:t>
      </w:r>
      <w:r>
        <w:t>project</w:t>
      </w:r>
      <w:r>
        <w:rPr>
          <w:spacing w:val="2"/>
        </w:rPr>
        <w:t xml:space="preserve"> </w:t>
      </w:r>
      <w:r>
        <w:t>successfully.</w:t>
      </w:r>
    </w:p>
    <w:p>
      <w:pPr>
        <w:pStyle w:val="8"/>
        <w:rPr>
          <w:sz w:val="36"/>
        </w:rPr>
      </w:pPr>
    </w:p>
    <w:p>
      <w:pPr>
        <w:pStyle w:val="4"/>
        <w:numPr>
          <w:ilvl w:val="1"/>
          <w:numId w:val="5"/>
        </w:numPr>
        <w:tabs>
          <w:tab w:val="left" w:pos="893"/>
        </w:tabs>
        <w:spacing w:before="0" w:after="0" w:line="240" w:lineRule="auto"/>
        <w:ind w:left="892" w:right="0" w:hanging="353"/>
        <w:jc w:val="left"/>
      </w:pPr>
      <w:r>
        <w:t>Software</w:t>
      </w:r>
      <w:r>
        <w:rPr>
          <w:spacing w:val="-6"/>
        </w:rPr>
        <w:t xml:space="preserve"> </w:t>
      </w:r>
      <w:r>
        <w:t>Requirements</w:t>
      </w:r>
    </w:p>
    <w:p>
      <w:pPr>
        <w:pStyle w:val="8"/>
        <w:rPr>
          <w:b/>
          <w:sz w:val="30"/>
        </w:rPr>
      </w:pPr>
    </w:p>
    <w:p>
      <w:pPr>
        <w:pStyle w:val="8"/>
        <w:spacing w:before="230" w:line="720" w:lineRule="auto"/>
        <w:ind w:left="540" w:right="6676"/>
      </w:pPr>
      <w:r>
        <w:t>Operating System: Windows 7/8/10/11</w:t>
      </w:r>
      <w:r>
        <w:rPr>
          <w:spacing w:val="-57"/>
        </w:rPr>
        <w:t xml:space="preserve"> </w:t>
      </w:r>
      <w:r>
        <w:t>Languages</w:t>
      </w:r>
      <w:r>
        <w:rPr>
          <w:spacing w:val="-1"/>
        </w:rPr>
        <w:t xml:space="preserve"> </w:t>
      </w:r>
      <w:r>
        <w:t>: OpenGL</w:t>
      </w:r>
    </w:p>
    <w:p>
      <w:pPr>
        <w:pStyle w:val="8"/>
        <w:spacing w:line="720" w:lineRule="auto"/>
        <w:ind w:left="540" w:right="6850"/>
      </w:pPr>
      <w:r>
        <w:t>Compiler used : GNU GCC compiler</w:t>
      </w:r>
      <w:r>
        <w:rPr>
          <w:spacing w:val="-57"/>
        </w:rPr>
        <w:t xml:space="preserve"> </w:t>
      </w:r>
      <w:r>
        <w:t>IDE:</w:t>
      </w:r>
      <w:r>
        <w:rPr>
          <w:spacing w:val="-1"/>
        </w:rPr>
        <w:t xml:space="preserve"> </w:t>
      </w:r>
      <w:r>
        <w:t>Codeblocks</w:t>
      </w:r>
    </w:p>
    <w:p>
      <w:pPr>
        <w:pStyle w:val="4"/>
        <w:numPr>
          <w:ilvl w:val="1"/>
          <w:numId w:val="5"/>
        </w:numPr>
        <w:tabs>
          <w:tab w:val="left" w:pos="960"/>
        </w:tabs>
        <w:spacing w:before="0" w:after="0" w:line="321" w:lineRule="exact"/>
        <w:ind w:left="960" w:right="0" w:hanging="420"/>
        <w:jc w:val="left"/>
      </w:pPr>
      <w:r>
        <w:t>Hardware</w:t>
      </w:r>
      <w:r>
        <w:rPr>
          <w:spacing w:val="-6"/>
        </w:rPr>
        <w:t xml:space="preserve"> </w:t>
      </w:r>
      <w:r>
        <w:t>Requirements</w:t>
      </w:r>
    </w:p>
    <w:p>
      <w:pPr>
        <w:pStyle w:val="8"/>
        <w:rPr>
          <w:b/>
          <w:sz w:val="30"/>
        </w:rPr>
      </w:pPr>
    </w:p>
    <w:p>
      <w:pPr>
        <w:pStyle w:val="8"/>
        <w:spacing w:before="232" w:line="720" w:lineRule="auto"/>
        <w:ind w:left="540" w:right="7230" w:firstLine="60"/>
      </w:pPr>
      <w:r>
        <w:t>Processor : Pentium 3 and above</w:t>
      </w:r>
      <w:r>
        <w:rPr>
          <w:spacing w:val="-57"/>
        </w:rPr>
        <w:t xml:space="preserve"> </w:t>
      </w:r>
      <w:r>
        <w:t>RAM</w:t>
      </w:r>
      <w:r>
        <w:rPr>
          <w:spacing w:val="-4"/>
        </w:rPr>
        <w:t xml:space="preserve"> </w:t>
      </w:r>
      <w:r>
        <w:t>: 1GB 256Mhz</w:t>
      </w:r>
    </w:p>
    <w:p>
      <w:pPr>
        <w:pStyle w:val="8"/>
        <w:ind w:left="540"/>
      </w:pPr>
      <w:r>
        <w:t>Harddisk</w:t>
      </w:r>
      <w:r>
        <w:rPr>
          <w:spacing w:val="-1"/>
        </w:rPr>
        <w:t xml:space="preserve"> </w:t>
      </w:r>
      <w:r>
        <w:t>:</w:t>
      </w:r>
      <w:r>
        <w:rPr>
          <w:spacing w:val="-1"/>
        </w:rPr>
        <w:t xml:space="preserve"> </w:t>
      </w:r>
      <w:r>
        <w:t>2Mb</w:t>
      </w:r>
    </w:p>
    <w:p>
      <w:pPr>
        <w:pStyle w:val="8"/>
        <w:rPr>
          <w:sz w:val="26"/>
        </w:rPr>
      </w:pPr>
    </w:p>
    <w:p>
      <w:pPr>
        <w:pStyle w:val="8"/>
        <w:rPr>
          <w:sz w:val="22"/>
        </w:rPr>
      </w:pPr>
    </w:p>
    <w:p>
      <w:pPr>
        <w:pStyle w:val="8"/>
        <w:ind w:left="540"/>
      </w:pPr>
      <w:r>
        <w:t>Keyboard:</w:t>
      </w:r>
      <w:r>
        <w:rPr>
          <w:spacing w:val="-3"/>
        </w:rPr>
        <w:t xml:space="preserve"> </w:t>
      </w:r>
      <w:r>
        <w:t>Standard</w:t>
      </w:r>
      <w:r>
        <w:rPr>
          <w:spacing w:val="-2"/>
        </w:rPr>
        <w:t xml:space="preserve"> </w:t>
      </w:r>
      <w:r>
        <w:t>101</w:t>
      </w:r>
      <w:r>
        <w:rPr>
          <w:spacing w:val="-2"/>
        </w:rPr>
        <w:t xml:space="preserve"> </w:t>
      </w:r>
      <w:r>
        <w:t>key</w:t>
      </w:r>
      <w:r>
        <w:rPr>
          <w:spacing w:val="-1"/>
        </w:rPr>
        <w:t xml:space="preserve"> </w:t>
      </w:r>
      <w:r>
        <w:t>Keyboard</w:t>
      </w:r>
    </w:p>
    <w:p>
      <w:pPr>
        <w:spacing w:after="0"/>
        <w:sectPr>
          <w:type w:val="continuous"/>
          <w:pgSz w:w="11910" w:h="16840"/>
          <w:pgMar w:top="940" w:right="380" w:bottom="280" w:left="540" w:header="720" w:footer="720" w:gutter="0"/>
          <w:pgNumType w:fmt="decimal"/>
          <w:cols w:space="720" w:num="1"/>
        </w:sectPr>
      </w:pPr>
    </w:p>
    <w:p>
      <w:pPr>
        <w:pStyle w:val="3"/>
        <w:spacing w:before="161"/>
        <w:ind w:left="1132" w:right="1292"/>
        <w:jc w:val="center"/>
        <w:rPr>
          <w:sz w:val="36"/>
          <w:szCs w:val="36"/>
        </w:rPr>
      </w:pPr>
      <w:r>
        <w:rPr>
          <w:sz w:val="36"/>
          <w:szCs w:val="36"/>
        </w:rPr>
        <w:t>DESIGN</w:t>
      </w:r>
    </w:p>
    <w:p>
      <w:pPr>
        <w:pStyle w:val="8"/>
        <w:spacing w:before="1"/>
        <w:rPr>
          <w:b/>
          <w:sz w:val="46"/>
        </w:rPr>
      </w:pPr>
    </w:p>
    <w:p>
      <w:pPr>
        <w:pStyle w:val="8"/>
        <w:spacing w:line="360" w:lineRule="auto"/>
        <w:ind w:left="540" w:right="697" w:firstLine="715"/>
        <w:jc w:val="both"/>
      </w:pPr>
      <w:r>
        <w:t>Design is the planning that lays the basics for the making of every objects or systems. This</w:t>
      </w:r>
      <w:r>
        <w:rPr>
          <w:spacing w:val="1"/>
        </w:rPr>
        <w:t xml:space="preserve"> </w:t>
      </w:r>
      <w:r>
        <w:t>chapter involves designing of various aspects and different stages of project. When program is made</w:t>
      </w:r>
      <w:r>
        <w:rPr>
          <w:spacing w:val="1"/>
        </w:rPr>
        <w:t xml:space="preserve"> </w:t>
      </w:r>
      <w:r>
        <w:t>to execute, the output window is displayed first. The flow of operation from output window is shown</w:t>
      </w:r>
      <w:r>
        <w:rPr>
          <w:spacing w:val="-57"/>
        </w:rPr>
        <w:t xml:space="preserve"> </w:t>
      </w:r>
      <w:r>
        <w:t>in</w:t>
      </w:r>
      <w:r>
        <w:rPr>
          <w:spacing w:val="-4"/>
        </w:rPr>
        <w:t xml:space="preserve"> </w:t>
      </w:r>
      <w:r>
        <w:t>figure</w:t>
      </w:r>
    </w:p>
    <w:p>
      <w:pPr>
        <w:pStyle w:val="8"/>
        <w:rPr>
          <w:sz w:val="20"/>
        </w:rPr>
      </w:pPr>
    </w:p>
    <w:p>
      <w:pPr>
        <w:pStyle w:val="8"/>
        <w:rPr>
          <w:sz w:val="20"/>
        </w:rPr>
      </w:pPr>
      <w:r>
        <w:rPr>
          <w:rFonts w:hint="default"/>
          <w:sz w:val="20"/>
          <w:lang w:val="en-IN"/>
        </w:rPr>
        <w:drawing>
          <wp:inline distT="0" distB="0" distL="114300" distR="114300">
            <wp:extent cx="6658610" cy="5507990"/>
            <wp:effectExtent l="0" t="0" r="1270" b="8890"/>
            <wp:docPr id="25" name="Picture 25" descr="Screenshot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263)"/>
                    <pic:cNvPicPr>
                      <a:picLocks noChangeAspect="1"/>
                    </pic:cNvPicPr>
                  </pic:nvPicPr>
                  <pic:blipFill>
                    <a:blip r:embed="rId33"/>
                    <a:stretch>
                      <a:fillRect/>
                    </a:stretch>
                  </pic:blipFill>
                  <pic:spPr>
                    <a:xfrm>
                      <a:off x="0" y="0"/>
                      <a:ext cx="6658610" cy="5507990"/>
                    </a:xfrm>
                    <a:prstGeom prst="rect">
                      <a:avLst/>
                    </a:prstGeom>
                  </pic:spPr>
                </pic:pic>
              </a:graphicData>
            </a:graphic>
          </wp:inline>
        </w:drawing>
      </w:r>
    </w:p>
    <w:p>
      <w:pPr>
        <w:pStyle w:val="8"/>
        <w:rPr>
          <w:sz w:val="20"/>
        </w:rPr>
      </w:pPr>
    </w:p>
    <w:p>
      <w:pPr>
        <w:pStyle w:val="8"/>
        <w:rPr>
          <w:sz w:val="20"/>
        </w:rPr>
      </w:pPr>
    </w:p>
    <w:p>
      <w:pPr>
        <w:spacing w:before="91"/>
        <w:ind w:right="976" w:firstLine="4180" w:firstLineChars="1900"/>
        <w:jc w:val="both"/>
        <w:rPr>
          <w:b/>
          <w:sz w:val="20"/>
        </w:rPr>
      </w:pPr>
      <w:r>
        <w:pict>
          <v:shape id="_x0000_s1068" o:spid="_x0000_s1068" o:spt="202" type="#_x0000_t202" style="position:absolute;left:0pt;margin-left:237.35pt;margin-top:11.6pt;height:11.05pt;width:120pt;mso-position-horizontal-relative:page;z-index:-251651072;mso-width-relative:page;mso-height-relative:page;" filled="f" stroked="f" coordsize="21600,21600">
            <v:path/>
            <v:fill on="f" focussize="0,0"/>
            <v:stroke on="f" joinstyle="miter"/>
            <v:imagedata o:title=""/>
            <o:lock v:ext="edit"/>
            <v:textbox inset="0mm,0mm,0mm,0mm">
              <w:txbxContent>
                <w:p>
                  <w:pPr>
                    <w:spacing w:before="0" w:line="220" w:lineRule="exact"/>
                    <w:ind w:left="0" w:right="0" w:firstLine="0"/>
                    <w:jc w:val="left"/>
                    <w:rPr>
                      <w:b/>
                      <w:sz w:val="20"/>
                    </w:rPr>
                  </w:pPr>
                  <w:r>
                    <w:rPr>
                      <w:b/>
                      <w:sz w:val="20"/>
                    </w:rPr>
                    <w:t>Fig.3.1</w:t>
                  </w:r>
                  <w:r>
                    <w:rPr>
                      <w:b/>
                      <w:spacing w:val="-4"/>
                      <w:sz w:val="20"/>
                    </w:rPr>
                    <w:t xml:space="preserve"> </w:t>
                  </w:r>
                  <w:r>
                    <w:rPr>
                      <w:b/>
                      <w:sz w:val="20"/>
                    </w:rPr>
                    <w:t>Design</w:t>
                  </w:r>
                  <w:r>
                    <w:rPr>
                      <w:b/>
                      <w:spacing w:val="-3"/>
                      <w:sz w:val="20"/>
                    </w:rPr>
                    <w:t xml:space="preserve"> </w:t>
                  </w:r>
                  <w:r>
                    <w:rPr>
                      <w:b/>
                      <w:sz w:val="20"/>
                    </w:rPr>
                    <w:t>of</w:t>
                  </w:r>
                  <w:r>
                    <w:rPr>
                      <w:b/>
                      <w:spacing w:val="-1"/>
                      <w:sz w:val="20"/>
                    </w:rPr>
                    <w:t xml:space="preserve"> </w:t>
                  </w:r>
                  <w:r>
                    <w:rPr>
                      <w:b/>
                      <w:sz w:val="20"/>
                    </w:rPr>
                    <w:t>the</w:t>
                  </w:r>
                  <w:r>
                    <w:rPr>
                      <w:b/>
                      <w:spacing w:val="-5"/>
                      <w:sz w:val="20"/>
                    </w:rPr>
                    <w:t xml:space="preserve"> </w:t>
                  </w:r>
                  <w:r>
                    <w:rPr>
                      <w:b/>
                      <w:sz w:val="20"/>
                    </w:rPr>
                    <w:t>project</w:t>
                  </w:r>
                </w:p>
              </w:txbxContent>
            </v:textbox>
          </v:shape>
        </w:pict>
      </w:r>
      <w:r>
        <w:pict>
          <v:rect id="_x0000_s1092" o:spid="_x0000_s1092" o:spt="1" style="position:absolute;left:0pt;margin-left:237.7pt;margin-top:0.6pt;height:32pt;width:160.65pt;mso-position-horizontal-relative:page;z-index:-251650048;mso-width-relative:page;mso-height-relative:page;" fillcolor="#FFFFFF" filled="t" stroked="f" coordsize="21600,21600">
            <v:path/>
            <v:fill on="t" focussize="0,0"/>
            <v:stroke on="f"/>
            <v:imagedata o:title=""/>
            <o:lock v:ext="edit"/>
          </v:rect>
        </w:pict>
      </w:r>
      <w:r>
        <w:rPr>
          <w:b/>
          <w:sz w:val="20"/>
        </w:rPr>
        <w:t>Fig.</w:t>
      </w:r>
      <w:r>
        <w:rPr>
          <w:rFonts w:hint="default"/>
          <w:b/>
          <w:sz w:val="20"/>
          <w:lang w:val="en-US"/>
        </w:rPr>
        <w:t xml:space="preserve"> </w:t>
      </w:r>
      <w:r>
        <w:rPr>
          <w:b/>
          <w:sz w:val="20"/>
        </w:rPr>
        <w:t>3.1:Design</w:t>
      </w:r>
      <w:r>
        <w:rPr>
          <w:b/>
          <w:spacing w:val="-3"/>
          <w:sz w:val="20"/>
        </w:rPr>
        <w:t xml:space="preserve"> </w:t>
      </w:r>
      <w:r>
        <w:rPr>
          <w:b/>
          <w:sz w:val="20"/>
        </w:rPr>
        <w:t>of</w:t>
      </w:r>
      <w:r>
        <w:rPr>
          <w:b/>
          <w:spacing w:val="-5"/>
          <w:sz w:val="20"/>
        </w:rPr>
        <w:t xml:space="preserve"> </w:t>
      </w:r>
      <w:r>
        <w:rPr>
          <w:b/>
          <w:sz w:val="20"/>
        </w:rPr>
        <w:t>the</w:t>
      </w:r>
      <w:r>
        <w:rPr>
          <w:b/>
          <w:spacing w:val="-3"/>
          <w:sz w:val="20"/>
        </w:rPr>
        <w:t xml:space="preserve"> </w:t>
      </w:r>
      <w:r>
        <w:rPr>
          <w:b/>
          <w:sz w:val="20"/>
        </w:rPr>
        <w:t>project</w:t>
      </w:r>
    </w:p>
    <w:p>
      <w:pPr>
        <w:spacing w:after="0"/>
        <w:jc w:val="center"/>
        <w:rPr>
          <w:sz w:val="20"/>
        </w:rPr>
        <w:sectPr>
          <w:headerReference r:id="rId14" w:type="default"/>
          <w:footerReference r:id="rId15" w:type="default"/>
          <w:pgSz w:w="11910" w:h="16840"/>
          <w:pgMar w:top="1680" w:right="380" w:bottom="860" w:left="540" w:header="1387" w:footer="664" w:gutter="0"/>
          <w:pgNumType w:fmt="decimal"/>
          <w:cols w:space="720" w:num="1"/>
        </w:sectPr>
      </w:pPr>
    </w:p>
    <w:p>
      <w:pPr>
        <w:pStyle w:val="3"/>
        <w:spacing w:before="161"/>
        <w:ind w:left="1130" w:right="1292"/>
        <w:jc w:val="center"/>
      </w:pPr>
      <w:r>
        <w:rPr>
          <w:sz w:val="36"/>
          <w:szCs w:val="36"/>
        </w:rPr>
        <w:t>IMPLEMENTATION</w:t>
      </w:r>
    </w:p>
    <w:p>
      <w:pPr>
        <w:pStyle w:val="8"/>
        <w:rPr>
          <w:b/>
          <w:sz w:val="34"/>
        </w:rPr>
      </w:pPr>
    </w:p>
    <w:p>
      <w:pPr>
        <w:pStyle w:val="8"/>
        <w:rPr>
          <w:b/>
          <w:sz w:val="30"/>
        </w:rPr>
      </w:pPr>
    </w:p>
    <w:p>
      <w:pPr>
        <w:pStyle w:val="8"/>
        <w:spacing w:line="360" w:lineRule="auto"/>
        <w:ind w:left="540" w:right="813" w:firstLine="715"/>
      </w:pPr>
      <w:r>
        <w:t>Implementation is the stage where all planned activities are put into action. Before the</w:t>
      </w:r>
      <w:r>
        <w:rPr>
          <w:spacing w:val="1"/>
        </w:rPr>
        <w:t xml:space="preserve"> </w:t>
      </w:r>
      <w:r>
        <w:t>implementation of a project, the implementer’s (spearheaded by the project committee or executive)</w:t>
      </w:r>
      <w:r>
        <w:rPr>
          <w:spacing w:val="-57"/>
        </w:rPr>
        <w:t xml:space="preserve"> </w:t>
      </w:r>
      <w:r>
        <w:t>should identify their strength and weaknesses (internal forces), opportunities and threats (external</w:t>
      </w:r>
      <w:r>
        <w:rPr>
          <w:spacing w:val="1"/>
        </w:rPr>
        <w:t xml:space="preserve"> </w:t>
      </w:r>
      <w:r>
        <w:t>forces).</w:t>
      </w:r>
    </w:p>
    <w:p>
      <w:pPr>
        <w:pStyle w:val="8"/>
        <w:ind w:left="1255"/>
      </w:pPr>
      <w:r>
        <w:t>Implementation</w:t>
      </w:r>
      <w:r>
        <w:rPr>
          <w:spacing w:val="-2"/>
        </w:rPr>
        <w:t xml:space="preserve"> </w:t>
      </w:r>
      <w:r>
        <w:t>also</w:t>
      </w:r>
      <w:r>
        <w:rPr>
          <w:spacing w:val="-2"/>
        </w:rPr>
        <w:t xml:space="preserve"> </w:t>
      </w:r>
      <w:r>
        <w:t>includes</w:t>
      </w:r>
      <w:r>
        <w:rPr>
          <w:spacing w:val="-2"/>
        </w:rPr>
        <w:t xml:space="preserve"> </w:t>
      </w:r>
      <w:r>
        <w:t>a pseudo</w:t>
      </w:r>
      <w:r>
        <w:rPr>
          <w:spacing w:val="-2"/>
        </w:rPr>
        <w:t xml:space="preserve"> </w:t>
      </w:r>
      <w:r>
        <w:t>code.</w:t>
      </w:r>
    </w:p>
    <w:p>
      <w:pPr>
        <w:pStyle w:val="8"/>
        <w:rPr>
          <w:sz w:val="26"/>
        </w:rPr>
      </w:pPr>
    </w:p>
    <w:p>
      <w:pPr>
        <w:pStyle w:val="8"/>
        <w:spacing w:before="11"/>
        <w:rPr>
          <w:sz w:val="21"/>
        </w:rPr>
      </w:pPr>
    </w:p>
    <w:p>
      <w:pPr>
        <w:pStyle w:val="4"/>
        <w:numPr>
          <w:ilvl w:val="1"/>
          <w:numId w:val="6"/>
        </w:numPr>
        <w:tabs>
          <w:tab w:val="left" w:pos="893"/>
        </w:tabs>
        <w:spacing w:before="0" w:after="0" w:line="240" w:lineRule="auto"/>
        <w:ind w:left="892" w:right="0" w:hanging="353"/>
        <w:jc w:val="left"/>
      </w:pPr>
      <w:r>
        <w:t>Pseudo</w:t>
      </w:r>
      <w:r>
        <w:rPr>
          <w:spacing w:val="-5"/>
        </w:rPr>
        <w:t xml:space="preserve"> </w:t>
      </w:r>
      <w:r>
        <w:t>code</w:t>
      </w:r>
    </w:p>
    <w:p>
      <w:pPr>
        <w:pStyle w:val="8"/>
        <w:spacing w:before="161"/>
        <w:ind w:left="540"/>
      </w:pPr>
      <w:r>
        <w:t>Void</w:t>
      </w:r>
      <w:r>
        <w:rPr>
          <w:spacing w:val="-1"/>
        </w:rPr>
        <w:t xml:space="preserve"> </w:t>
      </w:r>
      <w:r>
        <w:t>init</w:t>
      </w:r>
      <w:r>
        <w:rPr>
          <w:spacing w:val="-3"/>
        </w:rPr>
        <w:t xml:space="preserve"> </w:t>
      </w:r>
      <w:r>
        <w:t>()</w:t>
      </w:r>
    </w:p>
    <w:p>
      <w:pPr>
        <w:pStyle w:val="8"/>
        <w:spacing w:before="140"/>
        <w:ind w:left="540"/>
      </w:pPr>
      <w:r>
        <w:t>{</w:t>
      </w:r>
    </w:p>
    <w:p>
      <w:pPr>
        <w:pStyle w:val="8"/>
        <w:spacing w:before="137"/>
        <w:ind w:left="540"/>
      </w:pPr>
      <w:r>
        <w:t>This</w:t>
      </w:r>
      <w:r>
        <w:rPr>
          <w:spacing w:val="-4"/>
        </w:rPr>
        <w:t xml:space="preserve"> </w:t>
      </w:r>
      <w:r>
        <w:t>function</w:t>
      </w:r>
      <w:r>
        <w:rPr>
          <w:spacing w:val="1"/>
        </w:rPr>
        <w:t xml:space="preserve"> </w:t>
      </w:r>
      <w:r>
        <w:t>is</w:t>
      </w:r>
      <w:r>
        <w:rPr>
          <w:spacing w:val="-4"/>
        </w:rPr>
        <w:t xml:space="preserve"> </w:t>
      </w:r>
      <w:r>
        <w:t>used</w:t>
      </w:r>
      <w:r>
        <w:rPr>
          <w:spacing w:val="2"/>
        </w:rPr>
        <w:t xml:space="preserve"> </w:t>
      </w:r>
      <w:r>
        <w:t>to</w:t>
      </w:r>
      <w:r>
        <w:rPr>
          <w:spacing w:val="-1"/>
        </w:rPr>
        <w:t xml:space="preserve"> </w:t>
      </w:r>
      <w:r>
        <w:t>initialize</w:t>
      </w:r>
      <w:r>
        <w:rPr>
          <w:spacing w:val="-5"/>
        </w:rPr>
        <w:t xml:space="preserve"> </w:t>
      </w:r>
      <w:r>
        <w:t>the</w:t>
      </w:r>
      <w:r>
        <w:rPr>
          <w:spacing w:val="1"/>
        </w:rPr>
        <w:t xml:space="preserve"> </w:t>
      </w:r>
      <w:r>
        <w:t>viewing</w:t>
      </w:r>
      <w:r>
        <w:rPr>
          <w:spacing w:val="-1"/>
        </w:rPr>
        <w:t xml:space="preserve"> </w:t>
      </w:r>
      <w:r>
        <w:t>of</w:t>
      </w:r>
      <w:r>
        <w:rPr>
          <w:spacing w:val="-2"/>
        </w:rPr>
        <w:t xml:space="preserve"> </w:t>
      </w:r>
      <w:r>
        <w:t>the</w:t>
      </w:r>
      <w:r>
        <w:rPr>
          <w:spacing w:val="-2"/>
        </w:rPr>
        <w:t xml:space="preserve"> </w:t>
      </w:r>
      <w:r>
        <w:t>output.</w:t>
      </w:r>
    </w:p>
    <w:p>
      <w:pPr>
        <w:pStyle w:val="8"/>
        <w:spacing w:before="139"/>
        <w:ind w:left="540"/>
      </w:pPr>
      <w:r>
        <w:t>}</w:t>
      </w:r>
    </w:p>
    <w:p>
      <w:pPr>
        <w:pStyle w:val="8"/>
        <w:rPr>
          <w:sz w:val="26"/>
        </w:rPr>
      </w:pPr>
    </w:p>
    <w:p>
      <w:pPr>
        <w:pStyle w:val="8"/>
        <w:rPr>
          <w:sz w:val="22"/>
        </w:rPr>
      </w:pPr>
    </w:p>
    <w:p>
      <w:pPr>
        <w:pStyle w:val="8"/>
        <w:ind w:left="540"/>
      </w:pPr>
      <w:r>
        <w:t>Void</w:t>
      </w:r>
      <w:r>
        <w:rPr>
          <w:spacing w:val="-2"/>
        </w:rPr>
        <w:t xml:space="preserve"> </w:t>
      </w:r>
      <w:r>
        <w:rPr>
          <w:rFonts w:hint="default"/>
          <w:spacing w:val="-2"/>
          <w:lang w:val="en-IN"/>
        </w:rPr>
        <w:t>reshape</w:t>
      </w:r>
      <w:r>
        <w:t>()</w:t>
      </w:r>
    </w:p>
    <w:p>
      <w:pPr>
        <w:pStyle w:val="8"/>
        <w:spacing w:before="137"/>
        <w:ind w:left="540"/>
      </w:pPr>
      <w:r>
        <w:t>{</w:t>
      </w:r>
    </w:p>
    <w:p>
      <w:pPr>
        <w:pStyle w:val="8"/>
        <w:ind w:left="640"/>
      </w:pPr>
      <w:r>
        <w:rPr>
          <w:color w:val="1F2123"/>
        </w:rPr>
        <w:t>The</w:t>
      </w:r>
      <w:r>
        <w:rPr>
          <w:color w:val="1F2123"/>
          <w:spacing w:val="-3"/>
        </w:rPr>
        <w:t xml:space="preserve"> </w:t>
      </w:r>
      <w:r>
        <w:rPr>
          <w:color w:val="1F2123"/>
        </w:rPr>
        <w:t>reshape</w:t>
      </w:r>
      <w:r>
        <w:rPr>
          <w:color w:val="1F2123"/>
          <w:spacing w:val="-2"/>
        </w:rPr>
        <w:t xml:space="preserve"> </w:t>
      </w:r>
      <w:r>
        <w:rPr>
          <w:color w:val="1F2123"/>
        </w:rPr>
        <w:t>function</w:t>
      </w:r>
      <w:r>
        <w:rPr>
          <w:color w:val="1F2123"/>
          <w:spacing w:val="-1"/>
        </w:rPr>
        <w:t xml:space="preserve"> </w:t>
      </w:r>
      <w:r>
        <w:rPr>
          <w:color w:val="1F2123"/>
        </w:rPr>
        <w:t>defines</w:t>
      </w:r>
      <w:r>
        <w:rPr>
          <w:color w:val="1F2123"/>
          <w:spacing w:val="1"/>
        </w:rPr>
        <w:t xml:space="preserve"> </w:t>
      </w:r>
      <w:r>
        <w:rPr>
          <w:color w:val="1F2123"/>
        </w:rPr>
        <w:t>what to</w:t>
      </w:r>
      <w:r>
        <w:rPr>
          <w:color w:val="1F2123"/>
          <w:spacing w:val="-1"/>
        </w:rPr>
        <w:t xml:space="preserve"> </w:t>
      </w:r>
      <w:r>
        <w:rPr>
          <w:color w:val="1F2123"/>
        </w:rPr>
        <w:t>do</w:t>
      </w:r>
      <w:r>
        <w:rPr>
          <w:color w:val="1F2123"/>
          <w:spacing w:val="-1"/>
        </w:rPr>
        <w:t xml:space="preserve"> </w:t>
      </w:r>
      <w:r>
        <w:rPr>
          <w:color w:val="1F2123"/>
        </w:rPr>
        <w:t>when</w:t>
      </w:r>
      <w:r>
        <w:rPr>
          <w:color w:val="1F2123"/>
          <w:spacing w:val="-1"/>
        </w:rPr>
        <w:t xml:space="preserve"> </w:t>
      </w:r>
      <w:r>
        <w:rPr>
          <w:color w:val="1F2123"/>
        </w:rPr>
        <w:t>the</w:t>
      </w:r>
      <w:r>
        <w:rPr>
          <w:color w:val="1F2123"/>
          <w:spacing w:val="-2"/>
        </w:rPr>
        <w:t xml:space="preserve"> </w:t>
      </w:r>
      <w:r>
        <w:rPr>
          <w:color w:val="1F2123"/>
        </w:rPr>
        <w:t>window</w:t>
      </w:r>
      <w:r>
        <w:rPr>
          <w:color w:val="1F2123"/>
          <w:spacing w:val="-3"/>
        </w:rPr>
        <w:t xml:space="preserve"> </w:t>
      </w:r>
      <w:r>
        <w:rPr>
          <w:color w:val="1F2123"/>
        </w:rPr>
        <w:t>is</w:t>
      </w:r>
      <w:r>
        <w:rPr>
          <w:color w:val="1F2123"/>
          <w:spacing w:val="-1"/>
        </w:rPr>
        <w:t xml:space="preserve"> </w:t>
      </w:r>
      <w:r>
        <w:rPr>
          <w:color w:val="1F2123"/>
        </w:rPr>
        <w:t>resized.</w:t>
      </w:r>
    </w:p>
    <w:p>
      <w:pPr>
        <w:pStyle w:val="8"/>
        <w:spacing w:before="137"/>
        <w:ind w:left="540"/>
      </w:pPr>
      <w:r>
        <w:t>}</w:t>
      </w:r>
    </w:p>
    <w:p>
      <w:pPr>
        <w:pStyle w:val="8"/>
        <w:rPr>
          <w:sz w:val="26"/>
        </w:rPr>
      </w:pPr>
    </w:p>
    <w:p>
      <w:pPr>
        <w:pStyle w:val="8"/>
        <w:rPr>
          <w:sz w:val="22"/>
        </w:rPr>
      </w:pPr>
    </w:p>
    <w:p>
      <w:pPr>
        <w:pStyle w:val="8"/>
        <w:ind w:left="540"/>
      </w:pPr>
      <w:r>
        <w:t>Void</w:t>
      </w:r>
      <w:r>
        <w:rPr>
          <w:spacing w:val="-2"/>
        </w:rPr>
        <w:t xml:space="preserve"> </w:t>
      </w:r>
      <w:r>
        <w:rPr>
          <w:rFonts w:hint="default"/>
          <w:spacing w:val="-2"/>
          <w:lang w:val="en-IN"/>
        </w:rPr>
        <w:t>arrow</w:t>
      </w:r>
      <w:r>
        <w:t>key</w:t>
      </w:r>
      <w:r>
        <w:rPr>
          <w:rFonts w:hint="default"/>
          <w:lang w:val="en-IN"/>
        </w:rPr>
        <w:t>s</w:t>
      </w:r>
      <w:r>
        <w:rPr>
          <w:spacing w:val="-1"/>
        </w:rPr>
        <w:t xml:space="preserve"> </w:t>
      </w:r>
      <w:r>
        <w:t>()</w:t>
      </w:r>
    </w:p>
    <w:p>
      <w:pPr>
        <w:pStyle w:val="8"/>
        <w:spacing w:before="139"/>
        <w:ind w:left="540"/>
      </w:pPr>
      <w:r>
        <w:t>{</w:t>
      </w:r>
    </w:p>
    <w:p>
      <w:pPr>
        <w:pStyle w:val="8"/>
        <w:spacing w:before="137"/>
        <w:ind w:left="540"/>
      </w:pPr>
      <w:r>
        <w:t>This</w:t>
      </w:r>
      <w:r>
        <w:rPr>
          <w:spacing w:val="-5"/>
        </w:rPr>
        <w:t xml:space="preserve"> </w:t>
      </w:r>
      <w:r>
        <w:t>function</w:t>
      </w:r>
      <w:r>
        <w:rPr>
          <w:spacing w:val="1"/>
        </w:rPr>
        <w:t xml:space="preserve"> </w:t>
      </w:r>
      <w:r>
        <w:t>sets</w:t>
      </w:r>
      <w:r>
        <w:rPr>
          <w:spacing w:val="-2"/>
        </w:rPr>
        <w:t xml:space="preserve"> </w:t>
      </w:r>
      <w:r>
        <w:t>the</w:t>
      </w:r>
      <w:r>
        <w:rPr>
          <w:spacing w:val="-2"/>
        </w:rPr>
        <w:t xml:space="preserve"> </w:t>
      </w:r>
      <w:r>
        <w:t>keyboard input</w:t>
      </w:r>
      <w:r>
        <w:rPr>
          <w:spacing w:val="-1"/>
        </w:rPr>
        <w:t xml:space="preserve"> </w:t>
      </w:r>
      <w:r>
        <w:t>keys</w:t>
      </w:r>
      <w:r>
        <w:rPr>
          <w:spacing w:val="1"/>
        </w:rPr>
        <w:t xml:space="preserve"> </w:t>
      </w:r>
      <w:r>
        <w:t>which</w:t>
      </w:r>
      <w:r>
        <w:rPr>
          <w:spacing w:val="-2"/>
        </w:rPr>
        <w:t xml:space="preserve"> </w:t>
      </w:r>
      <w:r>
        <w:t>can</w:t>
      </w:r>
      <w:r>
        <w:rPr>
          <w:spacing w:val="1"/>
        </w:rPr>
        <w:t xml:space="preserve"> </w:t>
      </w:r>
      <w:r>
        <w:t>be</w:t>
      </w:r>
      <w:r>
        <w:rPr>
          <w:spacing w:val="-1"/>
        </w:rPr>
        <w:t xml:space="preserve"> </w:t>
      </w:r>
      <w:r>
        <w:t>used</w:t>
      </w:r>
      <w:r>
        <w:rPr>
          <w:spacing w:val="-1"/>
        </w:rPr>
        <w:t xml:space="preserve"> </w:t>
      </w:r>
      <w:r>
        <w:t>to</w:t>
      </w:r>
      <w:r>
        <w:rPr>
          <w:spacing w:val="-4"/>
        </w:rPr>
        <w:t xml:space="preserve"> </w:t>
      </w:r>
      <w:r>
        <w:t>interact</w:t>
      </w:r>
      <w:r>
        <w:rPr>
          <w:spacing w:val="-2"/>
        </w:rPr>
        <w:t xml:space="preserve"> </w:t>
      </w:r>
      <w:r>
        <w:t>with</w:t>
      </w:r>
      <w:r>
        <w:rPr>
          <w:spacing w:val="-1"/>
        </w:rPr>
        <w:t xml:space="preserve"> </w:t>
      </w:r>
      <w:r>
        <w:t>the</w:t>
      </w:r>
      <w:r>
        <w:rPr>
          <w:spacing w:val="-3"/>
        </w:rPr>
        <w:t xml:space="preserve"> </w:t>
      </w:r>
      <w:r>
        <w:t>program</w:t>
      </w:r>
    </w:p>
    <w:p>
      <w:pPr>
        <w:pStyle w:val="8"/>
        <w:spacing w:before="139"/>
        <w:ind w:left="540"/>
      </w:pPr>
      <w:r>
        <w:t>}</w:t>
      </w:r>
    </w:p>
    <w:p>
      <w:pPr>
        <w:pStyle w:val="8"/>
        <w:rPr>
          <w:sz w:val="26"/>
        </w:rPr>
      </w:pPr>
    </w:p>
    <w:p>
      <w:pPr>
        <w:pStyle w:val="8"/>
        <w:rPr>
          <w:sz w:val="22"/>
        </w:rPr>
      </w:pPr>
    </w:p>
    <w:p>
      <w:pPr>
        <w:pStyle w:val="8"/>
        <w:ind w:left="540"/>
      </w:pPr>
      <w:r>
        <w:t>Void</w:t>
      </w:r>
      <w:r>
        <w:rPr>
          <w:spacing w:val="-3"/>
        </w:rPr>
        <w:t xml:space="preserve"> </w:t>
      </w:r>
      <w:r>
        <w:t>display()</w:t>
      </w:r>
    </w:p>
    <w:p>
      <w:pPr>
        <w:pStyle w:val="8"/>
        <w:spacing w:before="137"/>
        <w:ind w:left="540"/>
      </w:pPr>
      <w:r>
        <w:t>{</w:t>
      </w:r>
    </w:p>
    <w:p>
      <w:pPr>
        <w:pStyle w:val="8"/>
        <w:spacing w:before="137" w:line="360" w:lineRule="auto"/>
        <w:ind w:left="540" w:right="2186"/>
      </w:pPr>
      <w:r>
        <w:t>The color buffer is cleared using the glClear(). Text in the instruction page is set here.</w:t>
      </w:r>
      <w:r>
        <w:rPr>
          <w:spacing w:val="-57"/>
        </w:rPr>
        <w:t xml:space="preserve"> </w:t>
      </w:r>
      <w:r>
        <w:t>Light</w:t>
      </w:r>
      <w:r>
        <w:rPr>
          <w:spacing w:val="-1"/>
        </w:rPr>
        <w:t xml:space="preserve"> </w:t>
      </w:r>
      <w:r>
        <w:t>properties</w:t>
      </w:r>
      <w:r>
        <w:rPr>
          <w:spacing w:val="2"/>
        </w:rPr>
        <w:t xml:space="preserve"> </w:t>
      </w:r>
      <w:r>
        <w:t>are</w:t>
      </w:r>
      <w:r>
        <w:rPr>
          <w:spacing w:val="1"/>
        </w:rPr>
        <w:t xml:space="preserve"> </w:t>
      </w:r>
      <w:r>
        <w:t>set</w:t>
      </w:r>
      <w:r>
        <w:rPr>
          <w:spacing w:val="2"/>
        </w:rPr>
        <w:t xml:space="preserve"> </w:t>
      </w:r>
      <w:r>
        <w:t>in</w:t>
      </w:r>
      <w:r>
        <w:rPr>
          <w:spacing w:val="-3"/>
        </w:rPr>
        <w:t xml:space="preserve"> </w:t>
      </w:r>
      <w:r>
        <w:t>here.</w:t>
      </w:r>
    </w:p>
    <w:p>
      <w:pPr>
        <w:pStyle w:val="8"/>
        <w:ind w:left="540"/>
      </w:pPr>
      <w:r>
        <w:t>}</w:t>
      </w:r>
    </w:p>
    <w:p>
      <w:pPr>
        <w:spacing w:after="0"/>
        <w:sectPr>
          <w:headerReference r:id="rId16" w:type="default"/>
          <w:footerReference r:id="rId17" w:type="default"/>
          <w:pgSz w:w="11910" w:h="16840"/>
          <w:pgMar w:top="1680" w:right="380" w:bottom="860" w:left="540" w:header="1387" w:footer="664" w:gutter="0"/>
          <w:pgNumType w:fmt="decimal"/>
          <w:cols w:space="720" w:num="1"/>
        </w:sectPr>
      </w:pPr>
    </w:p>
    <w:p>
      <w:pPr>
        <w:pStyle w:val="8"/>
        <w:spacing w:before="11"/>
        <w:rPr>
          <w:sz w:val="29"/>
        </w:rPr>
      </w:pPr>
    </w:p>
    <w:p>
      <w:pPr>
        <w:pStyle w:val="8"/>
        <w:spacing w:before="90"/>
        <w:ind w:left="580"/>
      </w:pPr>
      <w:r>
        <w:rPr>
          <w:color w:val="1F2123"/>
        </w:rPr>
        <w:t>Void</w:t>
      </w:r>
      <w:r>
        <w:rPr>
          <w:color w:val="1F2123"/>
          <w:spacing w:val="-2"/>
        </w:rPr>
        <w:t xml:space="preserve"> </w:t>
      </w:r>
      <w:r>
        <w:rPr>
          <w:color w:val="1F2123"/>
        </w:rPr>
        <w:t>timer()</w:t>
      </w:r>
      <w:r>
        <w:rPr>
          <w:color w:val="1F2123"/>
          <w:spacing w:val="-2"/>
        </w:rPr>
        <w:t xml:space="preserve"> </w:t>
      </w:r>
      <w:r>
        <w:rPr>
          <w:color w:val="1F2123"/>
        </w:rPr>
        <w:t>{</w:t>
      </w:r>
    </w:p>
    <w:p>
      <w:pPr>
        <w:pStyle w:val="8"/>
      </w:pPr>
    </w:p>
    <w:p>
      <w:pPr>
        <w:pStyle w:val="8"/>
        <w:ind w:left="580"/>
      </w:pPr>
      <w:r>
        <w:rPr>
          <w:color w:val="1F2123"/>
        </w:rPr>
        <w:t>This</w:t>
      </w:r>
      <w:r>
        <w:rPr>
          <w:color w:val="1F2123"/>
          <w:spacing w:val="-1"/>
        </w:rPr>
        <w:t xml:space="preserve"> </w:t>
      </w:r>
      <w:r>
        <w:rPr>
          <w:color w:val="1F2123"/>
        </w:rPr>
        <w:t>function</w:t>
      </w:r>
      <w:r>
        <w:rPr>
          <w:color w:val="1F2123"/>
          <w:spacing w:val="-1"/>
        </w:rPr>
        <w:t xml:space="preserve"> </w:t>
      </w:r>
      <w:r>
        <w:rPr>
          <w:color w:val="1F2123"/>
        </w:rPr>
        <w:t>is</w:t>
      </w:r>
      <w:r>
        <w:rPr>
          <w:color w:val="1F2123"/>
          <w:spacing w:val="-1"/>
        </w:rPr>
        <w:t xml:space="preserve"> </w:t>
      </w:r>
      <w:r>
        <w:rPr>
          <w:color w:val="1F2123"/>
        </w:rPr>
        <w:t>used</w:t>
      </w:r>
      <w:r>
        <w:rPr>
          <w:color w:val="1F2123"/>
          <w:spacing w:val="-4"/>
        </w:rPr>
        <w:t xml:space="preserve"> </w:t>
      </w:r>
      <w:r>
        <w:rPr>
          <w:color w:val="1F2123"/>
        </w:rPr>
        <w:t>to</w:t>
      </w:r>
      <w:r>
        <w:rPr>
          <w:color w:val="1F2123"/>
          <w:spacing w:val="-1"/>
        </w:rPr>
        <w:t xml:space="preserve"> </w:t>
      </w:r>
      <w:r>
        <w:rPr>
          <w:color w:val="1F2123"/>
        </w:rPr>
        <w:t>control</w:t>
      </w:r>
      <w:r>
        <w:rPr>
          <w:color w:val="1F2123"/>
          <w:spacing w:val="-1"/>
        </w:rPr>
        <w:t xml:space="preserve"> </w:t>
      </w:r>
      <w:r>
        <w:rPr>
          <w:color w:val="1F2123"/>
        </w:rPr>
        <w:t>the speed</w:t>
      </w:r>
      <w:r>
        <w:rPr>
          <w:color w:val="1F2123"/>
          <w:spacing w:val="-1"/>
        </w:rPr>
        <w:t xml:space="preserve"> </w:t>
      </w:r>
      <w:r>
        <w:rPr>
          <w:color w:val="1F2123"/>
        </w:rPr>
        <w:t>of movements.</w:t>
      </w:r>
    </w:p>
    <w:p>
      <w:pPr>
        <w:pStyle w:val="8"/>
      </w:pPr>
    </w:p>
    <w:p>
      <w:pPr>
        <w:pStyle w:val="8"/>
        <w:ind w:left="580"/>
      </w:pPr>
      <w:r>
        <w:rPr>
          <w:color w:val="1F2123"/>
        </w:rPr>
        <w:t>}</w:t>
      </w:r>
    </w:p>
    <w:p>
      <w:pPr>
        <w:pStyle w:val="8"/>
      </w:pPr>
    </w:p>
    <w:p>
      <w:pPr>
        <w:pStyle w:val="8"/>
        <w:ind w:left="580"/>
      </w:pPr>
      <w:r>
        <w:rPr>
          <w:color w:val="1F2123"/>
        </w:rPr>
        <w:t>Void</w:t>
      </w:r>
      <w:r>
        <w:rPr>
          <w:color w:val="1F2123"/>
          <w:spacing w:val="-1"/>
        </w:rPr>
        <w:t xml:space="preserve"> </w:t>
      </w:r>
      <w:r>
        <w:rPr>
          <w:color w:val="1F2123"/>
        </w:rPr>
        <w:t>stand()</w:t>
      </w:r>
      <w:r>
        <w:rPr>
          <w:color w:val="1F2123"/>
          <w:spacing w:val="-2"/>
        </w:rPr>
        <w:t xml:space="preserve"> </w:t>
      </w:r>
      <w:r>
        <w:rPr>
          <w:color w:val="1F2123"/>
        </w:rPr>
        <w:t>{</w:t>
      </w:r>
    </w:p>
    <w:p>
      <w:pPr>
        <w:pStyle w:val="8"/>
      </w:pPr>
    </w:p>
    <w:p>
      <w:pPr>
        <w:pStyle w:val="8"/>
        <w:ind w:left="580"/>
      </w:pPr>
      <w:r>
        <w:rPr>
          <w:color w:val="1F2123"/>
        </w:rPr>
        <w:t>This</w:t>
      </w:r>
      <w:r>
        <w:rPr>
          <w:color w:val="1F2123"/>
          <w:spacing w:val="-4"/>
        </w:rPr>
        <w:t xml:space="preserve"> </w:t>
      </w:r>
      <w:r>
        <w:rPr>
          <w:color w:val="1F2123"/>
        </w:rPr>
        <w:t>function</w:t>
      </w:r>
      <w:r>
        <w:rPr>
          <w:color w:val="1F2123"/>
          <w:spacing w:val="-1"/>
        </w:rPr>
        <w:t xml:space="preserve"> </w:t>
      </w:r>
      <w:r>
        <w:rPr>
          <w:color w:val="1F2123"/>
        </w:rPr>
        <w:t>is used</w:t>
      </w:r>
      <w:r>
        <w:rPr>
          <w:color w:val="1F2123"/>
          <w:spacing w:val="-4"/>
        </w:rPr>
        <w:t xml:space="preserve"> </w:t>
      </w:r>
      <w:r>
        <w:rPr>
          <w:color w:val="1F2123"/>
        </w:rPr>
        <w:t>to</w:t>
      </w:r>
      <w:r>
        <w:rPr>
          <w:color w:val="1F2123"/>
          <w:spacing w:val="-1"/>
        </w:rPr>
        <w:t xml:space="preserve"> </w:t>
      </w:r>
      <w:r>
        <w:rPr>
          <w:color w:val="1F2123"/>
        </w:rPr>
        <w:t>stand the</w:t>
      </w:r>
      <w:r>
        <w:rPr>
          <w:color w:val="1F2123"/>
          <w:spacing w:val="-2"/>
        </w:rPr>
        <w:t xml:space="preserve"> </w:t>
      </w:r>
      <w:r>
        <w:rPr>
          <w:color w:val="1F2123"/>
        </w:rPr>
        <w:t>robot</w:t>
      </w:r>
      <w:r>
        <w:rPr>
          <w:color w:val="1F2123"/>
          <w:spacing w:val="2"/>
        </w:rPr>
        <w:t xml:space="preserve"> </w:t>
      </w:r>
      <w:r>
        <w:rPr>
          <w:color w:val="1F2123"/>
        </w:rPr>
        <w:t>in</w:t>
      </w:r>
      <w:r>
        <w:rPr>
          <w:color w:val="1F2123"/>
          <w:spacing w:val="-4"/>
        </w:rPr>
        <w:t xml:space="preserve"> </w:t>
      </w:r>
      <w:r>
        <w:rPr>
          <w:color w:val="1F2123"/>
        </w:rPr>
        <w:t>correct</w:t>
      </w:r>
      <w:r>
        <w:rPr>
          <w:color w:val="1F2123"/>
          <w:spacing w:val="1"/>
        </w:rPr>
        <w:t xml:space="preserve"> </w:t>
      </w:r>
      <w:r>
        <w:rPr>
          <w:color w:val="1F2123"/>
        </w:rPr>
        <w:t>position.</w:t>
      </w:r>
    </w:p>
    <w:p>
      <w:pPr>
        <w:pStyle w:val="8"/>
      </w:pPr>
    </w:p>
    <w:p>
      <w:pPr>
        <w:pStyle w:val="8"/>
        <w:ind w:left="640"/>
      </w:pPr>
      <w:r>
        <w:rPr>
          <w:color w:val="1F2123"/>
        </w:rPr>
        <w:t>}</w:t>
      </w:r>
    </w:p>
    <w:p>
      <w:pPr>
        <w:pStyle w:val="8"/>
      </w:pPr>
    </w:p>
    <w:p>
      <w:pPr>
        <w:pStyle w:val="8"/>
        <w:ind w:left="580"/>
      </w:pPr>
      <w:r>
        <w:rPr>
          <w:color w:val="1F2123"/>
        </w:rPr>
        <w:t>Void</w:t>
      </w:r>
      <w:r>
        <w:rPr>
          <w:color w:val="1F2123"/>
          <w:spacing w:val="-1"/>
        </w:rPr>
        <w:t xml:space="preserve"> </w:t>
      </w:r>
      <w:r>
        <w:rPr>
          <w:color w:val="1F2123"/>
        </w:rPr>
        <w:t>MenuFunc()</w:t>
      </w:r>
      <w:r>
        <w:rPr>
          <w:color w:val="1F2123"/>
          <w:spacing w:val="-5"/>
        </w:rPr>
        <w:t xml:space="preserve"> </w:t>
      </w:r>
      <w:r>
        <w:rPr>
          <w:color w:val="1F2123"/>
        </w:rPr>
        <w:t>{</w:t>
      </w:r>
    </w:p>
    <w:p>
      <w:pPr>
        <w:pStyle w:val="8"/>
      </w:pPr>
    </w:p>
    <w:p>
      <w:pPr>
        <w:pStyle w:val="8"/>
        <w:ind w:left="580"/>
      </w:pPr>
      <w:r>
        <w:rPr>
          <w:color w:val="1F2123"/>
        </w:rPr>
        <w:t>This</w:t>
      </w:r>
      <w:r>
        <w:rPr>
          <w:color w:val="1F2123"/>
          <w:spacing w:val="-1"/>
        </w:rPr>
        <w:t xml:space="preserve"> </w:t>
      </w:r>
      <w:r>
        <w:rPr>
          <w:color w:val="1F2123"/>
        </w:rPr>
        <w:t>function</w:t>
      </w:r>
      <w:r>
        <w:rPr>
          <w:color w:val="1F2123"/>
          <w:spacing w:val="-1"/>
        </w:rPr>
        <w:t xml:space="preserve"> </w:t>
      </w:r>
      <w:r>
        <w:rPr>
          <w:color w:val="1F2123"/>
        </w:rPr>
        <w:t>is</w:t>
      </w:r>
      <w:r>
        <w:rPr>
          <w:color w:val="1F2123"/>
          <w:spacing w:val="-1"/>
        </w:rPr>
        <w:t xml:space="preserve"> </w:t>
      </w:r>
      <w:r>
        <w:rPr>
          <w:color w:val="1F2123"/>
        </w:rPr>
        <w:t>used</w:t>
      </w:r>
      <w:r>
        <w:rPr>
          <w:color w:val="1F2123"/>
          <w:spacing w:val="-3"/>
        </w:rPr>
        <w:t xml:space="preserve"> </w:t>
      </w:r>
      <w:r>
        <w:rPr>
          <w:color w:val="1F2123"/>
        </w:rPr>
        <w:t>to</w:t>
      </w:r>
      <w:r>
        <w:rPr>
          <w:color w:val="1F2123"/>
          <w:spacing w:val="-1"/>
        </w:rPr>
        <w:t xml:space="preserve"> </w:t>
      </w:r>
      <w:r>
        <w:rPr>
          <w:color w:val="1F2123"/>
        </w:rPr>
        <w:t>display</w:t>
      </w:r>
      <w:r>
        <w:rPr>
          <w:color w:val="1F2123"/>
          <w:spacing w:val="-1"/>
        </w:rPr>
        <w:t xml:space="preserve"> </w:t>
      </w:r>
      <w:r>
        <w:rPr>
          <w:color w:val="1F2123"/>
        </w:rPr>
        <w:t>the</w:t>
      </w:r>
      <w:r>
        <w:rPr>
          <w:color w:val="1F2123"/>
          <w:spacing w:val="-2"/>
        </w:rPr>
        <w:t xml:space="preserve"> </w:t>
      </w:r>
      <w:r>
        <w:rPr>
          <w:color w:val="1F2123"/>
        </w:rPr>
        <w:t>menu.</w:t>
      </w:r>
    </w:p>
    <w:p>
      <w:pPr>
        <w:pStyle w:val="8"/>
      </w:pPr>
    </w:p>
    <w:p>
      <w:pPr>
        <w:pStyle w:val="8"/>
        <w:ind w:left="640"/>
      </w:pPr>
      <w:r>
        <w:rPr>
          <w:color w:val="1F2123"/>
        </w:rPr>
        <w:t>}</w:t>
      </w:r>
    </w:p>
    <w:p>
      <w:pPr>
        <w:pStyle w:val="8"/>
      </w:pPr>
    </w:p>
    <w:p>
      <w:pPr>
        <w:pStyle w:val="8"/>
        <w:ind w:left="580"/>
      </w:pPr>
      <w:r>
        <w:rPr>
          <w:color w:val="1F2123"/>
        </w:rPr>
        <w:t>Int</w:t>
      </w:r>
      <w:r>
        <w:rPr>
          <w:color w:val="1F2123"/>
          <w:spacing w:val="-2"/>
        </w:rPr>
        <w:t xml:space="preserve"> </w:t>
      </w:r>
      <w:r>
        <w:rPr>
          <w:color w:val="1F2123"/>
        </w:rPr>
        <w:t>Main()</w:t>
      </w:r>
      <w:r>
        <w:rPr>
          <w:color w:val="1F2123"/>
          <w:spacing w:val="-1"/>
        </w:rPr>
        <w:t xml:space="preserve"> </w:t>
      </w:r>
      <w:r>
        <w:rPr>
          <w:color w:val="1F2123"/>
        </w:rPr>
        <w:t>{</w:t>
      </w:r>
    </w:p>
    <w:p>
      <w:pPr>
        <w:pStyle w:val="8"/>
      </w:pPr>
    </w:p>
    <w:p>
      <w:pPr>
        <w:pStyle w:val="8"/>
        <w:ind w:left="580"/>
      </w:pPr>
      <w:r>
        <w:rPr>
          <w:color w:val="1F2123"/>
        </w:rPr>
        <w:t>This</w:t>
      </w:r>
      <w:r>
        <w:rPr>
          <w:color w:val="1F2123"/>
          <w:spacing w:val="-2"/>
        </w:rPr>
        <w:t xml:space="preserve"> </w:t>
      </w:r>
      <w:r>
        <w:rPr>
          <w:color w:val="1F2123"/>
        </w:rPr>
        <w:t>is</w:t>
      </w:r>
      <w:r>
        <w:rPr>
          <w:color w:val="1F2123"/>
          <w:spacing w:val="-1"/>
        </w:rPr>
        <w:t xml:space="preserve"> </w:t>
      </w:r>
      <w:r>
        <w:rPr>
          <w:color w:val="1F2123"/>
        </w:rPr>
        <w:t>the</w:t>
      </w:r>
      <w:r>
        <w:rPr>
          <w:color w:val="1F2123"/>
          <w:spacing w:val="-2"/>
        </w:rPr>
        <w:t xml:space="preserve"> </w:t>
      </w:r>
      <w:r>
        <w:rPr>
          <w:color w:val="1F2123"/>
        </w:rPr>
        <w:t>main</w:t>
      </w:r>
      <w:r>
        <w:rPr>
          <w:color w:val="1F2123"/>
          <w:spacing w:val="-1"/>
        </w:rPr>
        <w:t xml:space="preserve"> </w:t>
      </w:r>
      <w:r>
        <w:rPr>
          <w:color w:val="1F2123"/>
        </w:rPr>
        <w:t>function</w:t>
      </w:r>
      <w:r>
        <w:rPr>
          <w:color w:val="1F2123"/>
          <w:spacing w:val="-1"/>
        </w:rPr>
        <w:t xml:space="preserve"> </w:t>
      </w:r>
      <w:r>
        <w:rPr>
          <w:color w:val="1F2123"/>
        </w:rPr>
        <w:t>of</w:t>
      </w:r>
      <w:r>
        <w:rPr>
          <w:color w:val="1F2123"/>
          <w:spacing w:val="-1"/>
        </w:rPr>
        <w:t xml:space="preserve"> </w:t>
      </w:r>
      <w:r>
        <w:rPr>
          <w:color w:val="1F2123"/>
        </w:rPr>
        <w:t>the</w:t>
      </w:r>
      <w:r>
        <w:rPr>
          <w:color w:val="1F2123"/>
          <w:spacing w:val="-2"/>
        </w:rPr>
        <w:t xml:space="preserve"> </w:t>
      </w:r>
      <w:r>
        <w:rPr>
          <w:color w:val="1F2123"/>
        </w:rPr>
        <w:t>program.</w:t>
      </w:r>
    </w:p>
    <w:p>
      <w:pPr>
        <w:pStyle w:val="8"/>
      </w:pPr>
    </w:p>
    <w:p>
      <w:pPr>
        <w:pStyle w:val="8"/>
        <w:ind w:left="580"/>
      </w:pPr>
      <w:r>
        <w:rPr>
          <w:color w:val="1F2123"/>
        </w:rPr>
        <w:t>}</w:t>
      </w:r>
    </w:p>
    <w:p>
      <w:pPr>
        <w:spacing w:after="0"/>
      </w:pPr>
    </w:p>
    <w:p>
      <w:pPr>
        <w:pStyle w:val="12"/>
        <w:numPr>
          <w:numId w:val="0"/>
        </w:numPr>
        <w:tabs>
          <w:tab w:val="left" w:pos="520"/>
        </w:tabs>
        <w:spacing w:before="0" w:after="0" w:line="240" w:lineRule="auto"/>
        <w:ind w:left="99" w:leftChars="0" w:right="0" w:rightChars="0" w:firstLine="140" w:firstLineChars="50"/>
        <w:jc w:val="left"/>
        <w:rPr>
          <w:b/>
          <w:color w:val="1F2123"/>
          <w:sz w:val="28"/>
        </w:rPr>
      </w:pPr>
      <w:r>
        <w:rPr>
          <w:rFonts w:hint="default"/>
          <w:b/>
          <w:color w:val="1F2123"/>
          <w:sz w:val="28"/>
          <w:lang w:val="en-IN"/>
        </w:rPr>
        <w:t xml:space="preserve">4.2 </w:t>
      </w:r>
      <w:r>
        <w:rPr>
          <w:b/>
          <w:color w:val="1F2123"/>
          <w:sz w:val="28"/>
        </w:rPr>
        <w:t>Flowchart</w:t>
      </w:r>
    </w:p>
    <w:p>
      <w:pPr>
        <w:pStyle w:val="12"/>
        <w:numPr>
          <w:numId w:val="0"/>
        </w:numPr>
        <w:tabs>
          <w:tab w:val="left" w:pos="520"/>
        </w:tabs>
        <w:spacing w:before="0" w:after="0" w:line="240" w:lineRule="auto"/>
        <w:ind w:left="99" w:leftChars="0" w:right="0" w:rightChars="0"/>
        <w:jc w:val="center"/>
        <w:rPr>
          <w:rFonts w:hint="default"/>
          <w:b/>
          <w:color w:val="1F2123"/>
          <w:sz w:val="28"/>
          <w:lang w:val="en-IN"/>
        </w:rPr>
      </w:pPr>
      <w:r>
        <w:rPr>
          <w:rFonts w:hint="default"/>
          <w:b/>
          <w:color w:val="1F2123"/>
          <w:sz w:val="28"/>
          <w:lang w:val="en-IN"/>
        </w:rPr>
        <w:drawing>
          <wp:inline distT="0" distB="0" distL="114300" distR="114300">
            <wp:extent cx="4066540" cy="4256405"/>
            <wp:effectExtent l="0" t="0" r="2540" b="10795"/>
            <wp:docPr id="57" name="Picture 57" descr="C:\Users\chsai\Pictures\Screenshots\Screenshot (268).pngScreenshot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Users\chsai\Pictures\Screenshots\Screenshot (268).pngScreenshot (268)"/>
                    <pic:cNvPicPr>
                      <a:picLocks noChangeAspect="1"/>
                    </pic:cNvPicPr>
                  </pic:nvPicPr>
                  <pic:blipFill>
                    <a:blip r:embed="rId34"/>
                    <a:srcRect/>
                    <a:stretch>
                      <a:fillRect/>
                    </a:stretch>
                  </pic:blipFill>
                  <pic:spPr>
                    <a:xfrm>
                      <a:off x="0" y="0"/>
                      <a:ext cx="4066540" cy="4256405"/>
                    </a:xfrm>
                    <a:prstGeom prst="rect">
                      <a:avLst/>
                    </a:prstGeom>
                  </pic:spPr>
                </pic:pic>
              </a:graphicData>
            </a:graphic>
          </wp:inline>
        </w:drawing>
      </w:r>
    </w:p>
    <w:p>
      <w:pPr>
        <w:pStyle w:val="8"/>
        <w:spacing w:before="10"/>
        <w:rPr>
          <w:sz w:val="29"/>
        </w:rPr>
      </w:pPr>
    </w:p>
    <w:p>
      <w:pPr>
        <w:spacing w:before="90"/>
        <w:ind w:left="1132" w:right="1290" w:firstLine="0"/>
        <w:jc w:val="center"/>
        <w:rPr>
          <w:b/>
          <w:sz w:val="20"/>
        </w:rPr>
      </w:pPr>
    </w:p>
    <w:p>
      <w:pPr>
        <w:spacing w:before="90"/>
        <w:ind w:left="1132" w:right="1290" w:firstLine="0"/>
        <w:jc w:val="center"/>
        <w:rPr>
          <w:b/>
          <w:sz w:val="20"/>
        </w:rPr>
      </w:pPr>
    </w:p>
    <w:p>
      <w:pPr>
        <w:spacing w:before="90"/>
        <w:ind w:left="1132" w:right="1290" w:firstLine="0"/>
        <w:jc w:val="center"/>
        <w:rPr>
          <w:rFonts w:hint="default"/>
          <w:b/>
          <w:sz w:val="20"/>
          <w:lang w:val="en-IN"/>
        </w:rPr>
      </w:pPr>
      <w:r>
        <w:rPr>
          <w:rFonts w:hint="default"/>
          <w:b/>
          <w:sz w:val="20"/>
          <w:lang w:val="en-IN"/>
        </w:rPr>
        <w:drawing>
          <wp:inline distT="0" distB="0" distL="114300" distR="114300">
            <wp:extent cx="5959475" cy="3788410"/>
            <wp:effectExtent l="0" t="0" r="14605" b="6350"/>
            <wp:docPr id="58" name="Picture 58" descr="Screenshot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Screenshot (270)"/>
                    <pic:cNvPicPr>
                      <a:picLocks noChangeAspect="1"/>
                    </pic:cNvPicPr>
                  </pic:nvPicPr>
                  <pic:blipFill>
                    <a:blip r:embed="rId35"/>
                    <a:stretch>
                      <a:fillRect/>
                    </a:stretch>
                  </pic:blipFill>
                  <pic:spPr>
                    <a:xfrm>
                      <a:off x="0" y="0"/>
                      <a:ext cx="5959475" cy="3788410"/>
                    </a:xfrm>
                    <a:prstGeom prst="rect">
                      <a:avLst/>
                    </a:prstGeom>
                  </pic:spPr>
                </pic:pic>
              </a:graphicData>
            </a:graphic>
          </wp:inline>
        </w:drawing>
      </w:r>
    </w:p>
    <w:p>
      <w:pPr>
        <w:spacing w:before="90"/>
        <w:ind w:left="1132" w:right="1290" w:firstLine="0"/>
        <w:jc w:val="center"/>
        <w:rPr>
          <w:b/>
          <w:sz w:val="20"/>
        </w:rPr>
      </w:pPr>
    </w:p>
    <w:p>
      <w:pPr>
        <w:spacing w:before="90"/>
        <w:ind w:left="1132" w:right="1290" w:firstLine="0"/>
        <w:jc w:val="center"/>
        <w:rPr>
          <w:b/>
          <w:sz w:val="20"/>
        </w:rPr>
      </w:pPr>
      <w:r>
        <w:rPr>
          <w:b/>
          <w:sz w:val="20"/>
        </w:rPr>
        <w:t>Fig.</w:t>
      </w:r>
      <w:r>
        <w:rPr>
          <w:rFonts w:hint="default"/>
          <w:b/>
          <w:sz w:val="20"/>
          <w:lang w:val="en-US"/>
        </w:rPr>
        <w:t xml:space="preserve"> </w:t>
      </w:r>
      <w:r>
        <w:rPr>
          <w:b/>
          <w:sz w:val="20"/>
        </w:rPr>
        <w:t>4.</w:t>
      </w:r>
      <w:r>
        <w:rPr>
          <w:rFonts w:hint="default"/>
          <w:b/>
          <w:sz w:val="20"/>
          <w:lang w:val="en-IN"/>
        </w:rPr>
        <w:t>2</w:t>
      </w:r>
      <w:bookmarkStart w:id="0" w:name="_GoBack"/>
      <w:bookmarkEnd w:id="0"/>
      <w:r>
        <w:rPr>
          <w:b/>
          <w:sz w:val="20"/>
        </w:rPr>
        <w:t>:Control</w:t>
      </w:r>
      <w:r>
        <w:rPr>
          <w:b/>
          <w:spacing w:val="-6"/>
          <w:sz w:val="20"/>
        </w:rPr>
        <w:t xml:space="preserve"> </w:t>
      </w:r>
      <w:r>
        <w:rPr>
          <w:b/>
          <w:sz w:val="20"/>
        </w:rPr>
        <w:t>flow</w:t>
      </w:r>
      <w:r>
        <w:rPr>
          <w:b/>
          <w:spacing w:val="-3"/>
          <w:sz w:val="20"/>
        </w:rPr>
        <w:t xml:space="preserve"> </w:t>
      </w:r>
      <w:r>
        <w:rPr>
          <w:b/>
          <w:sz w:val="20"/>
        </w:rPr>
        <w:t>of</w:t>
      </w:r>
      <w:r>
        <w:rPr>
          <w:b/>
          <w:spacing w:val="-5"/>
          <w:sz w:val="20"/>
        </w:rPr>
        <w:t xml:space="preserve"> </w:t>
      </w:r>
      <w:r>
        <w:rPr>
          <w:b/>
          <w:sz w:val="20"/>
        </w:rPr>
        <w:t>the</w:t>
      </w:r>
      <w:r>
        <w:rPr>
          <w:b/>
          <w:spacing w:val="-3"/>
          <w:sz w:val="20"/>
        </w:rPr>
        <w:t xml:space="preserve"> </w:t>
      </w:r>
      <w:r>
        <w:rPr>
          <w:b/>
          <w:sz w:val="20"/>
        </w:rPr>
        <w:t>project</w:t>
      </w:r>
    </w:p>
    <w:p>
      <w:pPr>
        <w:pStyle w:val="8"/>
        <w:rPr>
          <w:b/>
          <w:sz w:val="20"/>
        </w:rPr>
      </w:pPr>
    </w:p>
    <w:p>
      <w:pPr>
        <w:pStyle w:val="8"/>
        <w:rPr>
          <w:b/>
          <w:sz w:val="20"/>
        </w:rPr>
      </w:pPr>
    </w:p>
    <w:p>
      <w:pPr>
        <w:pStyle w:val="8"/>
        <w:rPr>
          <w:b/>
          <w:sz w:val="20"/>
        </w:rPr>
      </w:pPr>
    </w:p>
    <w:p>
      <w:pPr>
        <w:pStyle w:val="4"/>
        <w:numPr>
          <w:numId w:val="0"/>
        </w:numPr>
        <w:tabs>
          <w:tab w:val="left" w:pos="960"/>
        </w:tabs>
        <w:spacing w:before="251" w:after="0" w:line="240" w:lineRule="auto"/>
        <w:ind w:left="540" w:leftChars="0" w:right="0" w:rightChars="0"/>
        <w:jc w:val="left"/>
      </w:pPr>
      <w:r>
        <w:rPr>
          <w:rFonts w:hint="default"/>
          <w:lang w:val="en-IN"/>
        </w:rPr>
        <w:t xml:space="preserve">4.3 </w:t>
      </w:r>
      <w:r>
        <w:t>Functions</w:t>
      </w:r>
      <w:r>
        <w:rPr>
          <w:spacing w:val="-4"/>
        </w:rPr>
        <w:t xml:space="preserve"> </w:t>
      </w:r>
      <w:r>
        <w:t>used:</w:t>
      </w:r>
    </w:p>
    <w:p>
      <w:pPr>
        <w:pStyle w:val="8"/>
        <w:rPr>
          <w:b/>
          <w:sz w:val="30"/>
        </w:rPr>
      </w:pPr>
    </w:p>
    <w:p>
      <w:pPr>
        <w:pStyle w:val="12"/>
        <w:numPr>
          <w:numId w:val="0"/>
        </w:numPr>
        <w:tabs>
          <w:tab w:val="left" w:pos="1169"/>
        </w:tabs>
        <w:spacing w:before="231" w:after="0" w:line="240" w:lineRule="auto"/>
        <w:ind w:left="539" w:leftChars="0" w:right="0" w:rightChars="0"/>
        <w:jc w:val="left"/>
        <w:rPr>
          <w:b/>
          <w:sz w:val="24"/>
          <w:szCs w:val="24"/>
        </w:rPr>
      </w:pPr>
      <w:r>
        <w:rPr>
          <w:rFonts w:hint="default"/>
          <w:b/>
          <w:sz w:val="24"/>
          <w:szCs w:val="24"/>
          <w:lang w:val="en-IN"/>
        </w:rPr>
        <w:t xml:space="preserve">4.3.1 </w:t>
      </w:r>
      <w:r>
        <w:rPr>
          <w:b/>
          <w:sz w:val="24"/>
          <w:szCs w:val="24"/>
        </w:rPr>
        <w:t>Headers</w:t>
      </w:r>
      <w:r>
        <w:rPr>
          <w:b/>
          <w:spacing w:val="-3"/>
          <w:sz w:val="24"/>
          <w:szCs w:val="24"/>
        </w:rPr>
        <w:t xml:space="preserve"> </w:t>
      </w:r>
      <w:r>
        <w:rPr>
          <w:b/>
          <w:sz w:val="24"/>
          <w:szCs w:val="24"/>
        </w:rPr>
        <w:t>defined</w:t>
      </w:r>
    </w:p>
    <w:p>
      <w:pPr>
        <w:pStyle w:val="8"/>
        <w:spacing w:before="162" w:line="360" w:lineRule="auto"/>
        <w:ind w:left="540" w:right="1126"/>
      </w:pPr>
      <w:r>
        <w:t>The inbuilt functions are defined in the OpenGL library. Some of the headers that are used are as</w:t>
      </w:r>
      <w:r>
        <w:rPr>
          <w:spacing w:val="-57"/>
        </w:rPr>
        <w:t xml:space="preserve"> </w:t>
      </w:r>
      <w:r>
        <w:t>follows.</w:t>
      </w:r>
    </w:p>
    <w:p>
      <w:pPr>
        <w:spacing w:before="0"/>
        <w:ind w:left="780" w:right="0" w:firstLine="0"/>
        <w:jc w:val="left"/>
        <w:rPr>
          <w:sz w:val="24"/>
        </w:rPr>
      </w:pPr>
      <w:r>
        <w:rPr>
          <w:b/>
          <w:sz w:val="24"/>
        </w:rPr>
        <w:t>#include&lt;stdio.h&gt;:</w:t>
      </w:r>
      <w:r>
        <w:rPr>
          <w:b/>
          <w:spacing w:val="56"/>
          <w:sz w:val="24"/>
        </w:rPr>
        <w:t xml:space="preserve"> </w:t>
      </w:r>
      <w:r>
        <w:rPr>
          <w:sz w:val="24"/>
        </w:rPr>
        <w:t>To</w:t>
      </w:r>
      <w:r>
        <w:rPr>
          <w:spacing w:val="-5"/>
          <w:sz w:val="24"/>
        </w:rPr>
        <w:t xml:space="preserve"> </w:t>
      </w:r>
      <w:r>
        <w:rPr>
          <w:sz w:val="24"/>
        </w:rPr>
        <w:t>take input</w:t>
      </w:r>
      <w:r>
        <w:rPr>
          <w:spacing w:val="-3"/>
          <w:sz w:val="24"/>
        </w:rPr>
        <w:t xml:space="preserve"> </w:t>
      </w:r>
      <w:r>
        <w:rPr>
          <w:sz w:val="24"/>
        </w:rPr>
        <w:t>from</w:t>
      </w:r>
      <w:r>
        <w:rPr>
          <w:spacing w:val="1"/>
          <w:sz w:val="24"/>
        </w:rPr>
        <w:t xml:space="preserve"> </w:t>
      </w:r>
      <w:r>
        <w:rPr>
          <w:sz w:val="24"/>
        </w:rPr>
        <w:t>standard</w:t>
      </w:r>
      <w:r>
        <w:rPr>
          <w:spacing w:val="1"/>
          <w:sz w:val="24"/>
        </w:rPr>
        <w:t xml:space="preserve"> </w:t>
      </w:r>
      <w:r>
        <w:rPr>
          <w:sz w:val="24"/>
        </w:rPr>
        <w:t>input</w:t>
      </w:r>
      <w:r>
        <w:rPr>
          <w:spacing w:val="-4"/>
          <w:sz w:val="24"/>
        </w:rPr>
        <w:t xml:space="preserve"> </w:t>
      </w:r>
      <w:r>
        <w:rPr>
          <w:sz w:val="24"/>
        </w:rPr>
        <w:t>and</w:t>
      </w:r>
      <w:r>
        <w:rPr>
          <w:spacing w:val="1"/>
          <w:sz w:val="24"/>
        </w:rPr>
        <w:t xml:space="preserve"> </w:t>
      </w:r>
      <w:r>
        <w:rPr>
          <w:sz w:val="24"/>
        </w:rPr>
        <w:t>write</w:t>
      </w:r>
      <w:r>
        <w:rPr>
          <w:spacing w:val="-2"/>
          <w:sz w:val="24"/>
        </w:rPr>
        <w:t xml:space="preserve"> </w:t>
      </w:r>
      <w:r>
        <w:rPr>
          <w:sz w:val="24"/>
        </w:rPr>
        <w:t>it</w:t>
      </w:r>
      <w:r>
        <w:rPr>
          <w:spacing w:val="-1"/>
          <w:sz w:val="24"/>
        </w:rPr>
        <w:t xml:space="preserve"> </w:t>
      </w:r>
      <w:r>
        <w:rPr>
          <w:sz w:val="24"/>
        </w:rPr>
        <w:t>to</w:t>
      </w:r>
      <w:r>
        <w:rPr>
          <w:spacing w:val="-1"/>
          <w:sz w:val="24"/>
        </w:rPr>
        <w:t xml:space="preserve"> </w:t>
      </w:r>
      <w:r>
        <w:rPr>
          <w:sz w:val="24"/>
        </w:rPr>
        <w:t>standard</w:t>
      </w:r>
      <w:r>
        <w:rPr>
          <w:spacing w:val="-1"/>
          <w:sz w:val="24"/>
        </w:rPr>
        <w:t xml:space="preserve"> </w:t>
      </w:r>
      <w:r>
        <w:rPr>
          <w:sz w:val="24"/>
        </w:rPr>
        <w:t>output.</w:t>
      </w:r>
    </w:p>
    <w:p>
      <w:pPr>
        <w:spacing w:before="137" w:line="360" w:lineRule="auto"/>
        <w:ind w:left="780" w:right="3163" w:firstLine="0"/>
        <w:jc w:val="left"/>
        <w:rPr>
          <w:sz w:val="24"/>
        </w:rPr>
      </w:pPr>
      <w:r>
        <w:rPr>
          <w:b/>
          <w:sz w:val="24"/>
        </w:rPr>
        <w:t xml:space="preserve">#include&lt;GL/glut&gt;: </w:t>
      </w:r>
      <w:r>
        <w:rPr>
          <w:sz w:val="24"/>
        </w:rPr>
        <w:t>To include glut library functions.</w:t>
      </w:r>
      <w:r>
        <w:rPr>
          <w:spacing w:val="1"/>
          <w:sz w:val="24"/>
        </w:rPr>
        <w:t xml:space="preserve"> </w:t>
      </w:r>
      <w:r>
        <w:rPr>
          <w:b/>
          <w:sz w:val="24"/>
        </w:rPr>
        <w:t>#include&lt;math.h&gt;:</w:t>
      </w:r>
      <w:r>
        <w:rPr>
          <w:b/>
          <w:spacing w:val="1"/>
          <w:sz w:val="24"/>
        </w:rPr>
        <w:t xml:space="preserve"> </w:t>
      </w:r>
      <w:r>
        <w:rPr>
          <w:sz w:val="24"/>
        </w:rPr>
        <w:t>To define common mathematical functions.</w:t>
      </w:r>
      <w:r>
        <w:rPr>
          <w:spacing w:val="-57"/>
          <w:sz w:val="24"/>
        </w:rPr>
        <w:t xml:space="preserve"> </w:t>
      </w:r>
      <w:r>
        <w:rPr>
          <w:b/>
          <w:sz w:val="24"/>
        </w:rPr>
        <w:t>#include</w:t>
      </w:r>
      <w:r>
        <w:rPr>
          <w:b/>
          <w:spacing w:val="-2"/>
          <w:sz w:val="24"/>
        </w:rPr>
        <w:t xml:space="preserve"> </w:t>
      </w:r>
      <w:r>
        <w:rPr>
          <w:b/>
          <w:sz w:val="24"/>
        </w:rPr>
        <w:t>&lt;string.h&gt;:</w:t>
      </w:r>
      <w:r>
        <w:rPr>
          <w:b/>
          <w:spacing w:val="-1"/>
          <w:sz w:val="24"/>
        </w:rPr>
        <w:t xml:space="preserve"> </w:t>
      </w:r>
      <w:r>
        <w:rPr>
          <w:sz w:val="24"/>
        </w:rPr>
        <w:t>To define string</w:t>
      </w:r>
      <w:r>
        <w:rPr>
          <w:spacing w:val="-3"/>
          <w:sz w:val="24"/>
        </w:rPr>
        <w:t xml:space="preserve"> </w:t>
      </w:r>
      <w:r>
        <w:rPr>
          <w:sz w:val="24"/>
        </w:rPr>
        <w:t>functions</w:t>
      </w:r>
    </w:p>
    <w:p>
      <w:pPr>
        <w:pStyle w:val="8"/>
        <w:spacing w:before="1"/>
        <w:rPr>
          <w:sz w:val="24"/>
          <w:szCs w:val="24"/>
        </w:rPr>
      </w:pPr>
    </w:p>
    <w:p>
      <w:pPr>
        <w:pStyle w:val="4"/>
        <w:numPr>
          <w:numId w:val="0"/>
        </w:numPr>
        <w:tabs>
          <w:tab w:val="left" w:pos="1169"/>
        </w:tabs>
        <w:spacing w:before="0" w:after="0" w:line="240" w:lineRule="auto"/>
        <w:ind w:left="539" w:leftChars="0" w:right="0" w:rightChars="0"/>
        <w:jc w:val="left"/>
        <w:rPr>
          <w:sz w:val="24"/>
          <w:szCs w:val="24"/>
        </w:rPr>
      </w:pPr>
      <w:r>
        <w:rPr>
          <w:rFonts w:hint="default"/>
          <w:sz w:val="24"/>
          <w:szCs w:val="24"/>
          <w:lang w:val="en-IN"/>
        </w:rPr>
        <w:t xml:space="preserve">4.3.2 </w:t>
      </w:r>
      <w:r>
        <w:rPr>
          <w:sz w:val="24"/>
          <w:szCs w:val="24"/>
        </w:rPr>
        <w:t>User</w:t>
      </w:r>
      <w:r>
        <w:rPr>
          <w:spacing w:val="-2"/>
          <w:sz w:val="24"/>
          <w:szCs w:val="24"/>
        </w:rPr>
        <w:t xml:space="preserve"> </w:t>
      </w:r>
      <w:r>
        <w:rPr>
          <w:sz w:val="24"/>
          <w:szCs w:val="24"/>
        </w:rPr>
        <w:t>defined</w:t>
      </w:r>
      <w:r>
        <w:rPr>
          <w:spacing w:val="-4"/>
          <w:sz w:val="24"/>
          <w:szCs w:val="24"/>
        </w:rPr>
        <w:t xml:space="preserve"> </w:t>
      </w:r>
      <w:r>
        <w:rPr>
          <w:sz w:val="24"/>
          <w:szCs w:val="24"/>
        </w:rPr>
        <w:t>functions used</w:t>
      </w:r>
      <w:r>
        <w:rPr>
          <w:spacing w:val="-1"/>
          <w:sz w:val="24"/>
          <w:szCs w:val="24"/>
        </w:rPr>
        <w:t xml:space="preserve"> </w:t>
      </w:r>
      <w:r>
        <w:rPr>
          <w:sz w:val="24"/>
          <w:szCs w:val="24"/>
        </w:rPr>
        <w:t>in</w:t>
      </w:r>
      <w:r>
        <w:rPr>
          <w:spacing w:val="-5"/>
          <w:sz w:val="24"/>
          <w:szCs w:val="24"/>
        </w:rPr>
        <w:t xml:space="preserve"> </w:t>
      </w:r>
      <w:r>
        <w:rPr>
          <w:sz w:val="24"/>
          <w:szCs w:val="24"/>
        </w:rPr>
        <w:t>the</w:t>
      </w:r>
      <w:r>
        <w:rPr>
          <w:spacing w:val="-1"/>
          <w:sz w:val="24"/>
          <w:szCs w:val="24"/>
        </w:rPr>
        <w:t xml:space="preserve"> </w:t>
      </w:r>
      <w:r>
        <w:rPr>
          <w:sz w:val="24"/>
          <w:szCs w:val="24"/>
        </w:rPr>
        <w:t>project</w:t>
      </w:r>
    </w:p>
    <w:p>
      <w:pPr>
        <w:pStyle w:val="12"/>
        <w:numPr>
          <w:ilvl w:val="3"/>
          <w:numId w:val="7"/>
        </w:numPr>
        <w:tabs>
          <w:tab w:val="left" w:pos="1319"/>
          <w:tab w:val="left" w:pos="1320"/>
        </w:tabs>
        <w:spacing w:before="227" w:after="0" w:line="240" w:lineRule="auto"/>
        <w:ind w:left="1320" w:right="0" w:hanging="361"/>
        <w:jc w:val="left"/>
        <w:rPr>
          <w:rFonts w:ascii="Symbol" w:hAnsi="Symbol"/>
          <w:sz w:val="24"/>
        </w:rPr>
      </w:pPr>
      <w:r>
        <w:rPr>
          <w:b/>
          <w:sz w:val="24"/>
        </w:rPr>
        <w:t>stand():</w:t>
      </w:r>
      <w:r>
        <w:rPr>
          <w:b/>
          <w:spacing w:val="-4"/>
          <w:sz w:val="24"/>
        </w:rPr>
        <w:t xml:space="preserve"> </w:t>
      </w:r>
      <w:r>
        <w:rPr>
          <w:sz w:val="24"/>
        </w:rPr>
        <w:t>This</w:t>
      </w:r>
      <w:r>
        <w:rPr>
          <w:spacing w:val="-6"/>
          <w:sz w:val="24"/>
        </w:rPr>
        <w:t xml:space="preserve"> </w:t>
      </w:r>
      <w:r>
        <w:rPr>
          <w:sz w:val="24"/>
        </w:rPr>
        <w:t>function</w:t>
      </w:r>
      <w:r>
        <w:rPr>
          <w:spacing w:val="-3"/>
          <w:sz w:val="24"/>
        </w:rPr>
        <w:t xml:space="preserve"> </w:t>
      </w:r>
      <w:r>
        <w:rPr>
          <w:sz w:val="24"/>
        </w:rPr>
        <w:t>is</w:t>
      </w:r>
      <w:r>
        <w:rPr>
          <w:spacing w:val="-5"/>
          <w:sz w:val="24"/>
        </w:rPr>
        <w:t xml:space="preserve"> </w:t>
      </w:r>
      <w:r>
        <w:rPr>
          <w:sz w:val="24"/>
        </w:rPr>
        <w:t>used</w:t>
      </w:r>
      <w:r>
        <w:rPr>
          <w:spacing w:val="-6"/>
          <w:sz w:val="24"/>
        </w:rPr>
        <w:t xml:space="preserve"> </w:t>
      </w:r>
      <w:r>
        <w:rPr>
          <w:sz w:val="24"/>
        </w:rPr>
        <w:t>to</w:t>
      </w:r>
      <w:r>
        <w:rPr>
          <w:spacing w:val="-3"/>
          <w:sz w:val="24"/>
        </w:rPr>
        <w:t xml:space="preserve"> </w:t>
      </w:r>
      <w:r>
        <w:rPr>
          <w:sz w:val="24"/>
        </w:rPr>
        <w:t>stand</w:t>
      </w:r>
      <w:r>
        <w:rPr>
          <w:spacing w:val="-7"/>
          <w:sz w:val="24"/>
        </w:rPr>
        <w:t xml:space="preserve"> </w:t>
      </w:r>
      <w:r>
        <w:rPr>
          <w:sz w:val="24"/>
        </w:rPr>
        <w:t>the</w:t>
      </w:r>
      <w:r>
        <w:rPr>
          <w:spacing w:val="-4"/>
          <w:sz w:val="24"/>
        </w:rPr>
        <w:t xml:space="preserve"> </w:t>
      </w:r>
      <w:r>
        <w:rPr>
          <w:sz w:val="24"/>
        </w:rPr>
        <w:t>robot</w:t>
      </w:r>
      <w:r>
        <w:rPr>
          <w:spacing w:val="-8"/>
          <w:sz w:val="24"/>
        </w:rPr>
        <w:t xml:space="preserve"> </w:t>
      </w:r>
      <w:r>
        <w:rPr>
          <w:sz w:val="24"/>
        </w:rPr>
        <w:t>at</w:t>
      </w:r>
      <w:r>
        <w:rPr>
          <w:spacing w:val="-4"/>
          <w:sz w:val="24"/>
        </w:rPr>
        <w:t xml:space="preserve"> </w:t>
      </w:r>
      <w:r>
        <w:rPr>
          <w:sz w:val="24"/>
        </w:rPr>
        <w:t>particular</w:t>
      </w:r>
      <w:r>
        <w:rPr>
          <w:spacing w:val="-7"/>
          <w:sz w:val="24"/>
        </w:rPr>
        <w:t xml:space="preserve"> </w:t>
      </w:r>
      <w:r>
        <w:rPr>
          <w:sz w:val="24"/>
        </w:rPr>
        <w:t>place</w:t>
      </w:r>
    </w:p>
    <w:p>
      <w:pPr>
        <w:pStyle w:val="8"/>
        <w:spacing w:before="6"/>
        <w:rPr>
          <w:sz w:val="39"/>
        </w:rPr>
      </w:pPr>
    </w:p>
    <w:p>
      <w:pPr>
        <w:pStyle w:val="12"/>
        <w:numPr>
          <w:ilvl w:val="3"/>
          <w:numId w:val="7"/>
        </w:numPr>
        <w:tabs>
          <w:tab w:val="left" w:pos="1319"/>
          <w:tab w:val="left" w:pos="1320"/>
        </w:tabs>
        <w:spacing w:before="0" w:after="0" w:line="240" w:lineRule="auto"/>
        <w:ind w:left="1320" w:right="0" w:hanging="361"/>
        <w:jc w:val="left"/>
        <w:rPr>
          <w:rFonts w:ascii="Symbol" w:hAnsi="Symbol"/>
          <w:sz w:val="24"/>
        </w:rPr>
      </w:pPr>
      <w:r>
        <w:rPr>
          <w:b/>
          <w:sz w:val="24"/>
        </w:rPr>
        <w:t>timer():</w:t>
      </w:r>
      <w:r>
        <w:rPr>
          <w:b/>
          <w:spacing w:val="-3"/>
          <w:sz w:val="24"/>
        </w:rPr>
        <w:t xml:space="preserve"> </w:t>
      </w:r>
      <w:r>
        <w:rPr>
          <w:sz w:val="24"/>
        </w:rPr>
        <w:t>This</w:t>
      </w:r>
      <w:r>
        <w:rPr>
          <w:spacing w:val="-1"/>
          <w:sz w:val="24"/>
        </w:rPr>
        <w:t xml:space="preserve"> </w:t>
      </w:r>
      <w:r>
        <w:rPr>
          <w:sz w:val="24"/>
        </w:rPr>
        <w:t>function</w:t>
      </w:r>
      <w:r>
        <w:rPr>
          <w:spacing w:val="-4"/>
          <w:sz w:val="24"/>
        </w:rPr>
        <w:t xml:space="preserve"> </w:t>
      </w:r>
      <w:r>
        <w:rPr>
          <w:sz w:val="24"/>
        </w:rPr>
        <w:t>is</w:t>
      </w:r>
      <w:r>
        <w:rPr>
          <w:spacing w:val="-1"/>
          <w:sz w:val="24"/>
        </w:rPr>
        <w:t xml:space="preserve"> </w:t>
      </w:r>
      <w:r>
        <w:rPr>
          <w:sz w:val="24"/>
        </w:rPr>
        <w:t>used</w:t>
      </w:r>
      <w:r>
        <w:rPr>
          <w:spacing w:val="-4"/>
          <w:sz w:val="24"/>
        </w:rPr>
        <w:t xml:space="preserve"> </w:t>
      </w:r>
      <w:r>
        <w:rPr>
          <w:sz w:val="24"/>
        </w:rPr>
        <w:t>for movements</w:t>
      </w:r>
      <w:r>
        <w:rPr>
          <w:spacing w:val="-1"/>
          <w:sz w:val="24"/>
        </w:rPr>
        <w:t xml:space="preserve"> </w:t>
      </w:r>
      <w:r>
        <w:rPr>
          <w:sz w:val="24"/>
        </w:rPr>
        <w:t>of</w:t>
      </w:r>
      <w:r>
        <w:rPr>
          <w:spacing w:val="-2"/>
          <w:sz w:val="24"/>
        </w:rPr>
        <w:t xml:space="preserve"> </w:t>
      </w:r>
      <w:r>
        <w:rPr>
          <w:sz w:val="24"/>
        </w:rPr>
        <w:t>robot.</w:t>
      </w:r>
    </w:p>
    <w:p>
      <w:pPr>
        <w:pStyle w:val="8"/>
        <w:spacing w:before="4"/>
        <w:rPr>
          <w:sz w:val="25"/>
        </w:rPr>
      </w:pPr>
    </w:p>
    <w:p>
      <w:pPr>
        <w:pStyle w:val="12"/>
        <w:numPr>
          <w:ilvl w:val="3"/>
          <w:numId w:val="7"/>
        </w:numPr>
        <w:tabs>
          <w:tab w:val="left" w:pos="1319"/>
          <w:tab w:val="left" w:pos="1320"/>
        </w:tabs>
        <w:spacing w:before="0" w:after="0" w:line="240" w:lineRule="auto"/>
        <w:ind w:left="1320" w:right="0" w:hanging="361"/>
        <w:jc w:val="left"/>
        <w:rPr>
          <w:rFonts w:ascii="Symbol" w:hAnsi="Symbol"/>
          <w:sz w:val="24"/>
        </w:rPr>
      </w:pPr>
      <w:r>
        <w:rPr>
          <w:b/>
          <w:sz w:val="24"/>
        </w:rPr>
        <w:t>reshape():</w:t>
      </w:r>
      <w:r>
        <w:rPr>
          <w:b/>
          <w:spacing w:val="-5"/>
          <w:sz w:val="24"/>
        </w:rPr>
        <w:t xml:space="preserve"> </w:t>
      </w:r>
      <w:r>
        <w:rPr>
          <w:sz w:val="24"/>
        </w:rPr>
        <w:t>This</w:t>
      </w:r>
      <w:r>
        <w:rPr>
          <w:spacing w:val="-3"/>
          <w:sz w:val="24"/>
        </w:rPr>
        <w:t xml:space="preserve"> </w:t>
      </w:r>
      <w:r>
        <w:rPr>
          <w:sz w:val="24"/>
        </w:rPr>
        <w:t>function</w:t>
      </w:r>
      <w:r>
        <w:rPr>
          <w:spacing w:val="-3"/>
          <w:sz w:val="24"/>
        </w:rPr>
        <w:t xml:space="preserve"> </w:t>
      </w:r>
      <w:r>
        <w:rPr>
          <w:sz w:val="24"/>
        </w:rPr>
        <w:t>defines</w:t>
      </w:r>
      <w:r>
        <w:rPr>
          <w:spacing w:val="-8"/>
          <w:sz w:val="24"/>
        </w:rPr>
        <w:t xml:space="preserve"> </w:t>
      </w:r>
      <w:r>
        <w:rPr>
          <w:sz w:val="24"/>
        </w:rPr>
        <w:t>what</w:t>
      </w:r>
      <w:r>
        <w:rPr>
          <w:spacing w:val="-8"/>
          <w:sz w:val="24"/>
        </w:rPr>
        <w:t xml:space="preserve"> </w:t>
      </w:r>
      <w:r>
        <w:rPr>
          <w:sz w:val="24"/>
        </w:rPr>
        <w:t>to</w:t>
      </w:r>
      <w:r>
        <w:rPr>
          <w:spacing w:val="-6"/>
          <w:sz w:val="24"/>
        </w:rPr>
        <w:t xml:space="preserve"> </w:t>
      </w:r>
      <w:r>
        <w:rPr>
          <w:sz w:val="24"/>
        </w:rPr>
        <w:t>do</w:t>
      </w:r>
      <w:r>
        <w:rPr>
          <w:spacing w:val="-6"/>
          <w:sz w:val="24"/>
        </w:rPr>
        <w:t xml:space="preserve"> </w:t>
      </w:r>
      <w:r>
        <w:rPr>
          <w:sz w:val="24"/>
        </w:rPr>
        <w:t>when</w:t>
      </w:r>
      <w:r>
        <w:rPr>
          <w:spacing w:val="-8"/>
          <w:sz w:val="24"/>
        </w:rPr>
        <w:t xml:space="preserve"> </w:t>
      </w:r>
      <w:r>
        <w:rPr>
          <w:sz w:val="24"/>
        </w:rPr>
        <w:t>window</w:t>
      </w:r>
      <w:r>
        <w:rPr>
          <w:spacing w:val="-4"/>
          <w:sz w:val="24"/>
        </w:rPr>
        <w:t xml:space="preserve"> </w:t>
      </w:r>
      <w:r>
        <w:rPr>
          <w:sz w:val="24"/>
        </w:rPr>
        <w:t>is</w:t>
      </w:r>
      <w:r>
        <w:rPr>
          <w:spacing w:val="-6"/>
          <w:sz w:val="24"/>
        </w:rPr>
        <w:t xml:space="preserve"> </w:t>
      </w:r>
      <w:r>
        <w:rPr>
          <w:sz w:val="24"/>
        </w:rPr>
        <w:t>resized.</w:t>
      </w:r>
    </w:p>
    <w:p>
      <w:pPr>
        <w:pStyle w:val="8"/>
        <w:spacing w:before="6"/>
        <w:rPr>
          <w:sz w:val="25"/>
        </w:rPr>
      </w:pPr>
    </w:p>
    <w:p>
      <w:pPr>
        <w:pStyle w:val="12"/>
        <w:numPr>
          <w:ilvl w:val="3"/>
          <w:numId w:val="7"/>
        </w:numPr>
        <w:tabs>
          <w:tab w:val="left" w:pos="1319"/>
          <w:tab w:val="left" w:pos="1320"/>
        </w:tabs>
        <w:spacing w:before="1" w:after="0" w:line="240" w:lineRule="auto"/>
        <w:ind w:left="1320" w:right="0" w:hanging="361"/>
        <w:jc w:val="left"/>
        <w:rPr>
          <w:rFonts w:ascii="Symbol" w:hAnsi="Symbol"/>
          <w:sz w:val="24"/>
        </w:rPr>
      </w:pPr>
      <w:r>
        <w:rPr>
          <w:b/>
          <w:sz w:val="24"/>
        </w:rPr>
        <w:t>arrowKeyPress():</w:t>
      </w:r>
      <w:r>
        <w:rPr>
          <w:b/>
          <w:spacing w:val="-4"/>
          <w:sz w:val="24"/>
        </w:rPr>
        <w:t xml:space="preserve"> </w:t>
      </w:r>
      <w:r>
        <w:rPr>
          <w:sz w:val="24"/>
        </w:rPr>
        <w:t>This</w:t>
      </w:r>
      <w:r>
        <w:rPr>
          <w:spacing w:val="-5"/>
          <w:sz w:val="24"/>
        </w:rPr>
        <w:t xml:space="preserve"> </w:t>
      </w:r>
      <w:r>
        <w:rPr>
          <w:sz w:val="24"/>
        </w:rPr>
        <w:t>function</w:t>
      </w:r>
      <w:r>
        <w:rPr>
          <w:spacing w:val="-3"/>
          <w:sz w:val="24"/>
        </w:rPr>
        <w:t xml:space="preserve"> </w:t>
      </w:r>
      <w:r>
        <w:rPr>
          <w:sz w:val="24"/>
        </w:rPr>
        <w:t>is</w:t>
      </w:r>
      <w:r>
        <w:rPr>
          <w:spacing w:val="-2"/>
          <w:sz w:val="24"/>
        </w:rPr>
        <w:t xml:space="preserve"> </w:t>
      </w:r>
      <w:r>
        <w:rPr>
          <w:sz w:val="24"/>
        </w:rPr>
        <w:t>used</w:t>
      </w:r>
      <w:r>
        <w:rPr>
          <w:spacing w:val="-2"/>
          <w:sz w:val="24"/>
        </w:rPr>
        <w:t xml:space="preserve"> </w:t>
      </w:r>
      <w:r>
        <w:rPr>
          <w:sz w:val="24"/>
        </w:rPr>
        <w:t>to</w:t>
      </w:r>
      <w:r>
        <w:rPr>
          <w:spacing w:val="-6"/>
          <w:sz w:val="24"/>
        </w:rPr>
        <w:t xml:space="preserve"> </w:t>
      </w:r>
      <w:r>
        <w:rPr>
          <w:sz w:val="24"/>
        </w:rPr>
        <w:t>move</w:t>
      </w:r>
      <w:r>
        <w:rPr>
          <w:spacing w:val="-6"/>
          <w:sz w:val="24"/>
        </w:rPr>
        <w:t xml:space="preserve"> </w:t>
      </w:r>
      <w:r>
        <w:rPr>
          <w:sz w:val="24"/>
        </w:rPr>
        <w:t>the</w:t>
      </w:r>
      <w:r>
        <w:rPr>
          <w:spacing w:val="-3"/>
          <w:sz w:val="24"/>
        </w:rPr>
        <w:t xml:space="preserve"> </w:t>
      </w:r>
      <w:r>
        <w:rPr>
          <w:sz w:val="24"/>
        </w:rPr>
        <w:t>robot.</w:t>
      </w:r>
    </w:p>
    <w:p>
      <w:pPr>
        <w:pStyle w:val="8"/>
        <w:spacing w:before="6"/>
        <w:rPr>
          <w:sz w:val="25"/>
        </w:rPr>
      </w:pPr>
    </w:p>
    <w:p>
      <w:pPr>
        <w:pStyle w:val="12"/>
        <w:numPr>
          <w:numId w:val="0"/>
        </w:numPr>
        <w:tabs>
          <w:tab w:val="left" w:pos="1319"/>
          <w:tab w:val="left" w:pos="1320"/>
        </w:tabs>
        <w:spacing w:before="0" w:after="0" w:line="240" w:lineRule="auto"/>
        <w:ind w:left="959" w:leftChars="0" w:right="0" w:rightChars="0"/>
        <w:jc w:val="left"/>
        <w:rPr>
          <w:rFonts w:ascii="Symbol" w:hAnsi="Symbol"/>
          <w:sz w:val="24"/>
        </w:rPr>
      </w:pPr>
    </w:p>
    <w:p>
      <w:pPr>
        <w:pStyle w:val="12"/>
        <w:numPr>
          <w:ilvl w:val="3"/>
          <w:numId w:val="7"/>
        </w:numPr>
        <w:tabs>
          <w:tab w:val="left" w:pos="1319"/>
          <w:tab w:val="left" w:pos="1320"/>
        </w:tabs>
        <w:spacing w:before="0" w:after="0" w:line="240" w:lineRule="auto"/>
        <w:ind w:left="1320" w:right="0" w:hanging="361"/>
        <w:jc w:val="left"/>
        <w:rPr>
          <w:rFonts w:ascii="Symbol" w:hAnsi="Symbol"/>
          <w:sz w:val="24"/>
        </w:rPr>
      </w:pPr>
      <w:r>
        <w:rPr>
          <w:b/>
          <w:sz w:val="24"/>
        </w:rPr>
        <w:t>MenuFunc():</w:t>
      </w:r>
      <w:r>
        <w:rPr>
          <w:b/>
          <w:spacing w:val="-7"/>
          <w:sz w:val="24"/>
        </w:rPr>
        <w:t xml:space="preserve"> </w:t>
      </w:r>
      <w:r>
        <w:rPr>
          <w:sz w:val="24"/>
        </w:rPr>
        <w:t>This</w:t>
      </w:r>
      <w:r>
        <w:rPr>
          <w:spacing w:val="-3"/>
          <w:sz w:val="24"/>
        </w:rPr>
        <w:t xml:space="preserve"> </w:t>
      </w:r>
      <w:r>
        <w:rPr>
          <w:sz w:val="24"/>
        </w:rPr>
        <w:t>function</w:t>
      </w:r>
      <w:r>
        <w:rPr>
          <w:spacing w:val="-3"/>
          <w:sz w:val="24"/>
        </w:rPr>
        <w:t xml:space="preserve"> </w:t>
      </w:r>
      <w:r>
        <w:rPr>
          <w:sz w:val="24"/>
        </w:rPr>
        <w:t>is</w:t>
      </w:r>
      <w:r>
        <w:rPr>
          <w:spacing w:val="-5"/>
          <w:sz w:val="24"/>
        </w:rPr>
        <w:t xml:space="preserve"> </w:t>
      </w:r>
      <w:r>
        <w:rPr>
          <w:sz w:val="24"/>
        </w:rPr>
        <w:t>used</w:t>
      </w:r>
      <w:r>
        <w:rPr>
          <w:spacing w:val="-1"/>
          <w:sz w:val="24"/>
        </w:rPr>
        <w:t xml:space="preserve"> </w:t>
      </w:r>
      <w:r>
        <w:rPr>
          <w:sz w:val="24"/>
        </w:rPr>
        <w:t>to</w:t>
      </w:r>
      <w:r>
        <w:rPr>
          <w:spacing w:val="-6"/>
          <w:sz w:val="24"/>
        </w:rPr>
        <w:t xml:space="preserve"> </w:t>
      </w:r>
      <w:r>
        <w:rPr>
          <w:sz w:val="24"/>
        </w:rPr>
        <w:t>access</w:t>
      </w:r>
      <w:r>
        <w:rPr>
          <w:spacing w:val="-9"/>
          <w:sz w:val="24"/>
        </w:rPr>
        <w:t xml:space="preserve"> </w:t>
      </w:r>
      <w:r>
        <w:rPr>
          <w:sz w:val="24"/>
        </w:rPr>
        <w:t>the</w:t>
      </w:r>
      <w:r>
        <w:rPr>
          <w:spacing w:val="-4"/>
          <w:sz w:val="24"/>
        </w:rPr>
        <w:t xml:space="preserve"> </w:t>
      </w:r>
      <w:r>
        <w:rPr>
          <w:sz w:val="24"/>
        </w:rPr>
        <w:t>menu</w:t>
      </w:r>
      <w:r>
        <w:rPr>
          <w:spacing w:val="-6"/>
          <w:sz w:val="24"/>
        </w:rPr>
        <w:t xml:space="preserve"> </w:t>
      </w:r>
      <w:r>
        <w:rPr>
          <w:sz w:val="24"/>
        </w:rPr>
        <w:t>functions.</w:t>
      </w:r>
    </w:p>
    <w:p>
      <w:pPr>
        <w:pStyle w:val="8"/>
        <w:rPr>
          <w:sz w:val="26"/>
        </w:rPr>
      </w:pPr>
    </w:p>
    <w:p>
      <w:pPr>
        <w:pStyle w:val="8"/>
        <w:spacing w:before="10" w:line="360" w:lineRule="auto"/>
        <w:rPr>
          <w:sz w:val="21"/>
        </w:rPr>
      </w:pPr>
    </w:p>
    <w:p>
      <w:pPr>
        <w:pStyle w:val="4"/>
        <w:numPr>
          <w:numId w:val="0"/>
        </w:numPr>
        <w:tabs>
          <w:tab w:val="left" w:pos="1102"/>
        </w:tabs>
        <w:spacing w:before="0" w:after="0" w:line="360" w:lineRule="auto"/>
        <w:ind w:left="539" w:leftChars="0" w:right="0" w:rightChars="0"/>
        <w:jc w:val="left"/>
        <w:rPr>
          <w:sz w:val="24"/>
          <w:szCs w:val="24"/>
        </w:rPr>
      </w:pPr>
      <w:r>
        <w:rPr>
          <w:rFonts w:hint="default"/>
          <w:sz w:val="24"/>
          <w:szCs w:val="24"/>
          <w:lang w:val="en-IN"/>
        </w:rPr>
        <w:t xml:space="preserve">4.3.3 </w:t>
      </w:r>
      <w:r>
        <w:rPr>
          <w:sz w:val="24"/>
          <w:szCs w:val="24"/>
        </w:rPr>
        <w:t>Standard</w:t>
      </w:r>
      <w:r>
        <w:rPr>
          <w:spacing w:val="-4"/>
          <w:sz w:val="24"/>
          <w:szCs w:val="24"/>
        </w:rPr>
        <w:t xml:space="preserve"> </w:t>
      </w:r>
      <w:r>
        <w:rPr>
          <w:sz w:val="24"/>
          <w:szCs w:val="24"/>
        </w:rPr>
        <w:t>library</w:t>
      </w:r>
      <w:r>
        <w:rPr>
          <w:spacing w:val="-2"/>
          <w:sz w:val="24"/>
          <w:szCs w:val="24"/>
        </w:rPr>
        <w:t xml:space="preserve"> </w:t>
      </w:r>
      <w:r>
        <w:rPr>
          <w:sz w:val="24"/>
          <w:szCs w:val="24"/>
        </w:rPr>
        <w:t>functions</w:t>
      </w:r>
      <w:r>
        <w:rPr>
          <w:spacing w:val="-3"/>
          <w:sz w:val="24"/>
          <w:szCs w:val="24"/>
        </w:rPr>
        <w:t xml:space="preserve"> </w:t>
      </w:r>
      <w:r>
        <w:rPr>
          <w:sz w:val="24"/>
          <w:szCs w:val="24"/>
        </w:rPr>
        <w:t>used</w:t>
      </w:r>
      <w:r>
        <w:rPr>
          <w:spacing w:val="-1"/>
          <w:sz w:val="24"/>
          <w:szCs w:val="24"/>
        </w:rPr>
        <w:t xml:space="preserve"> </w:t>
      </w:r>
      <w:r>
        <w:rPr>
          <w:sz w:val="24"/>
          <w:szCs w:val="24"/>
        </w:rPr>
        <w:t>in</w:t>
      </w:r>
      <w:r>
        <w:rPr>
          <w:spacing w:val="-4"/>
          <w:sz w:val="24"/>
          <w:szCs w:val="24"/>
        </w:rPr>
        <w:t xml:space="preserve"> </w:t>
      </w:r>
      <w:r>
        <w:rPr>
          <w:sz w:val="24"/>
          <w:szCs w:val="24"/>
        </w:rPr>
        <w:t>the</w:t>
      </w:r>
      <w:r>
        <w:rPr>
          <w:spacing w:val="-2"/>
          <w:sz w:val="24"/>
          <w:szCs w:val="24"/>
        </w:rPr>
        <w:t xml:space="preserve"> </w:t>
      </w:r>
      <w:r>
        <w:rPr>
          <w:sz w:val="24"/>
          <w:szCs w:val="24"/>
        </w:rPr>
        <w:t>project:</w:t>
      </w:r>
    </w:p>
    <w:p>
      <w:pPr>
        <w:pStyle w:val="8"/>
        <w:spacing w:line="360" w:lineRule="auto"/>
        <w:rPr>
          <w:b/>
          <w:sz w:val="30"/>
        </w:rPr>
      </w:pPr>
    </w:p>
    <w:p>
      <w:pPr>
        <w:pStyle w:val="12"/>
        <w:numPr>
          <w:ilvl w:val="0"/>
          <w:numId w:val="4"/>
        </w:numPr>
        <w:tabs>
          <w:tab w:val="left" w:pos="959"/>
          <w:tab w:val="left" w:pos="960"/>
        </w:tabs>
        <w:spacing w:before="230" w:after="0" w:line="360" w:lineRule="auto"/>
        <w:ind w:left="960" w:right="0" w:hanging="420"/>
        <w:jc w:val="left"/>
        <w:rPr>
          <w:sz w:val="22"/>
        </w:rPr>
      </w:pPr>
      <w:r>
        <w:rPr>
          <w:b/>
          <w:sz w:val="24"/>
        </w:rPr>
        <w:t>glutInit</w:t>
      </w:r>
      <w:r>
        <w:rPr>
          <w:b/>
          <w:spacing w:val="-6"/>
          <w:sz w:val="24"/>
        </w:rPr>
        <w:t xml:space="preserve"> </w:t>
      </w:r>
      <w:r>
        <w:rPr>
          <w:b/>
          <w:sz w:val="24"/>
        </w:rPr>
        <w:t>(int</w:t>
      </w:r>
      <w:r>
        <w:rPr>
          <w:b/>
          <w:spacing w:val="-3"/>
          <w:sz w:val="24"/>
        </w:rPr>
        <w:t xml:space="preserve"> </w:t>
      </w:r>
      <w:r>
        <w:rPr>
          <w:b/>
          <w:sz w:val="24"/>
        </w:rPr>
        <w:t>*argc, char</w:t>
      </w:r>
      <w:r>
        <w:rPr>
          <w:b/>
          <w:spacing w:val="-3"/>
          <w:sz w:val="24"/>
        </w:rPr>
        <w:t xml:space="preserve"> </w:t>
      </w:r>
      <w:r>
        <w:rPr>
          <w:b/>
          <w:sz w:val="24"/>
        </w:rPr>
        <w:t xml:space="preserve">**argv): </w:t>
      </w:r>
      <w:r>
        <w:rPr>
          <w:sz w:val="24"/>
        </w:rPr>
        <w:t>glutInit is</w:t>
      </w:r>
      <w:r>
        <w:rPr>
          <w:spacing w:val="-5"/>
          <w:sz w:val="24"/>
        </w:rPr>
        <w:t xml:space="preserve"> </w:t>
      </w:r>
      <w:r>
        <w:rPr>
          <w:sz w:val="24"/>
        </w:rPr>
        <w:t>used to</w:t>
      </w:r>
      <w:r>
        <w:rPr>
          <w:spacing w:val="-5"/>
          <w:sz w:val="24"/>
        </w:rPr>
        <w:t xml:space="preserve"> </w:t>
      </w:r>
      <w:r>
        <w:rPr>
          <w:sz w:val="24"/>
        </w:rPr>
        <w:t>initialize</w:t>
      </w:r>
      <w:r>
        <w:rPr>
          <w:spacing w:val="-2"/>
          <w:sz w:val="24"/>
        </w:rPr>
        <w:t xml:space="preserve"> </w:t>
      </w:r>
      <w:r>
        <w:rPr>
          <w:sz w:val="24"/>
        </w:rPr>
        <w:t>the</w:t>
      </w:r>
      <w:r>
        <w:rPr>
          <w:spacing w:val="-3"/>
          <w:sz w:val="24"/>
        </w:rPr>
        <w:t xml:space="preserve"> </w:t>
      </w:r>
      <w:r>
        <w:rPr>
          <w:sz w:val="24"/>
        </w:rPr>
        <w:t>GLUT library.</w:t>
      </w:r>
    </w:p>
    <w:p>
      <w:pPr>
        <w:pStyle w:val="12"/>
        <w:numPr>
          <w:numId w:val="0"/>
        </w:numPr>
        <w:tabs>
          <w:tab w:val="left" w:pos="959"/>
          <w:tab w:val="left" w:pos="960"/>
        </w:tabs>
        <w:spacing w:before="230" w:after="0" w:line="360" w:lineRule="auto"/>
        <w:ind w:left="540" w:leftChars="0" w:right="0" w:rightChars="0"/>
        <w:jc w:val="left"/>
        <w:rPr>
          <w:sz w:val="22"/>
        </w:rPr>
      </w:pPr>
    </w:p>
    <w:p>
      <w:pPr>
        <w:pStyle w:val="12"/>
        <w:numPr>
          <w:ilvl w:val="0"/>
          <w:numId w:val="4"/>
        </w:numPr>
        <w:tabs>
          <w:tab w:val="left" w:pos="959"/>
          <w:tab w:val="left" w:pos="960"/>
        </w:tabs>
        <w:spacing w:before="0" w:after="0" w:line="360" w:lineRule="auto"/>
        <w:ind w:left="960" w:right="0" w:hanging="420"/>
        <w:jc w:val="left"/>
        <w:rPr>
          <w:rFonts w:hint="default"/>
          <w:sz w:val="22"/>
          <w:lang w:val="en-IN"/>
        </w:rPr>
      </w:pPr>
      <w:r>
        <w:rPr>
          <w:b/>
          <w:sz w:val="24"/>
        </w:rPr>
        <w:t>glutInitDisplayMode(unsigned</w:t>
      </w:r>
      <w:r>
        <w:rPr>
          <w:b/>
          <w:spacing w:val="-3"/>
          <w:sz w:val="24"/>
        </w:rPr>
        <w:t xml:space="preserve"> </w:t>
      </w:r>
      <w:r>
        <w:rPr>
          <w:b/>
          <w:sz w:val="24"/>
        </w:rPr>
        <w:t>int</w:t>
      </w:r>
      <w:r>
        <w:rPr>
          <w:b/>
          <w:spacing w:val="-6"/>
          <w:sz w:val="24"/>
        </w:rPr>
        <w:t xml:space="preserve"> </w:t>
      </w:r>
      <w:r>
        <w:rPr>
          <w:b/>
          <w:sz w:val="24"/>
        </w:rPr>
        <w:t>mode):</w:t>
      </w:r>
      <w:r>
        <w:rPr>
          <w:sz w:val="24"/>
        </w:rPr>
        <w:t>glutInitDisplayMode</w:t>
      </w:r>
      <w:r>
        <w:rPr>
          <w:spacing w:val="-2"/>
          <w:sz w:val="24"/>
        </w:rPr>
        <w:t xml:space="preserve"> </w:t>
      </w:r>
      <w:r>
        <w:rPr>
          <w:sz w:val="24"/>
        </w:rPr>
        <w:t>sets</w:t>
      </w:r>
      <w:r>
        <w:rPr>
          <w:spacing w:val="-4"/>
          <w:sz w:val="24"/>
        </w:rPr>
        <w:t xml:space="preserve"> </w:t>
      </w:r>
      <w:r>
        <w:rPr>
          <w:sz w:val="24"/>
        </w:rPr>
        <w:t>the</w:t>
      </w:r>
      <w:r>
        <w:rPr>
          <w:spacing w:val="-4"/>
          <w:sz w:val="24"/>
        </w:rPr>
        <w:t xml:space="preserve"> </w:t>
      </w:r>
      <w:r>
        <w:rPr>
          <w:sz w:val="24"/>
        </w:rPr>
        <w:t>initial</w:t>
      </w:r>
      <w:r>
        <w:rPr>
          <w:spacing w:val="-3"/>
          <w:sz w:val="24"/>
        </w:rPr>
        <w:t xml:space="preserve"> </w:t>
      </w:r>
      <w:r>
        <w:rPr>
          <w:sz w:val="24"/>
        </w:rPr>
        <w:t>display</w:t>
      </w:r>
      <w:r>
        <w:rPr>
          <w:spacing w:val="-5"/>
          <w:sz w:val="24"/>
        </w:rPr>
        <w:t xml:space="preserve"> </w:t>
      </w:r>
      <w:r>
        <w:rPr>
          <w:sz w:val="24"/>
        </w:rPr>
        <w:t>mode.</w:t>
      </w:r>
    </w:p>
    <w:p>
      <w:pPr>
        <w:pStyle w:val="12"/>
        <w:numPr>
          <w:numId w:val="0"/>
        </w:numPr>
        <w:tabs>
          <w:tab w:val="left" w:pos="959"/>
          <w:tab w:val="left" w:pos="960"/>
        </w:tabs>
        <w:spacing w:before="0" w:after="0" w:line="360" w:lineRule="auto"/>
        <w:ind w:left="540" w:leftChars="0" w:right="699" w:rightChars="0"/>
        <w:jc w:val="left"/>
        <w:rPr>
          <w:sz w:val="36"/>
        </w:rPr>
      </w:pPr>
    </w:p>
    <w:p>
      <w:pPr>
        <w:pStyle w:val="12"/>
        <w:numPr>
          <w:ilvl w:val="0"/>
          <w:numId w:val="4"/>
        </w:numPr>
        <w:tabs>
          <w:tab w:val="left" w:pos="959"/>
          <w:tab w:val="left" w:pos="960"/>
        </w:tabs>
        <w:spacing w:before="0" w:after="0" w:line="360" w:lineRule="auto"/>
        <w:ind w:left="960" w:right="699" w:hanging="420"/>
        <w:jc w:val="left"/>
        <w:rPr>
          <w:sz w:val="36"/>
        </w:rPr>
      </w:pPr>
      <w:r>
        <w:rPr>
          <w:b/>
          <w:sz w:val="24"/>
        </w:rPr>
        <w:t>glutInitWindowPosition(intx,int</w:t>
      </w:r>
      <w:r>
        <w:rPr>
          <w:b/>
          <w:spacing w:val="21"/>
          <w:sz w:val="24"/>
        </w:rPr>
        <w:t xml:space="preserve"> </w:t>
      </w:r>
      <w:r>
        <w:rPr>
          <w:b/>
          <w:sz w:val="24"/>
        </w:rPr>
        <w:t>y):</w:t>
      </w:r>
      <w:r>
        <w:rPr>
          <w:b/>
          <w:spacing w:val="25"/>
          <w:sz w:val="24"/>
        </w:rPr>
        <w:t xml:space="preserve"> </w:t>
      </w:r>
      <w:r>
        <w:rPr>
          <w:sz w:val="24"/>
        </w:rPr>
        <w:t>Specifies</w:t>
      </w:r>
      <w:r>
        <w:rPr>
          <w:spacing w:val="24"/>
          <w:sz w:val="24"/>
        </w:rPr>
        <w:t xml:space="preserve"> </w:t>
      </w:r>
      <w:r>
        <w:rPr>
          <w:sz w:val="24"/>
        </w:rPr>
        <w:t>the</w:t>
      </w:r>
      <w:r>
        <w:rPr>
          <w:spacing w:val="23"/>
          <w:sz w:val="24"/>
        </w:rPr>
        <w:t xml:space="preserve"> </w:t>
      </w:r>
      <w:r>
        <w:rPr>
          <w:sz w:val="24"/>
        </w:rPr>
        <w:t>initial</w:t>
      </w:r>
      <w:r>
        <w:rPr>
          <w:spacing w:val="22"/>
          <w:sz w:val="24"/>
        </w:rPr>
        <w:t xml:space="preserve"> </w:t>
      </w:r>
      <w:r>
        <w:rPr>
          <w:sz w:val="24"/>
        </w:rPr>
        <w:t>position</w:t>
      </w:r>
      <w:r>
        <w:rPr>
          <w:spacing w:val="24"/>
          <w:sz w:val="24"/>
        </w:rPr>
        <w:t xml:space="preserve"> </w:t>
      </w:r>
      <w:r>
        <w:rPr>
          <w:sz w:val="24"/>
        </w:rPr>
        <w:t>of</w:t>
      </w:r>
      <w:r>
        <w:rPr>
          <w:spacing w:val="23"/>
          <w:sz w:val="24"/>
        </w:rPr>
        <w:t xml:space="preserve"> </w:t>
      </w:r>
      <w:r>
        <w:rPr>
          <w:sz w:val="24"/>
        </w:rPr>
        <w:t>the</w:t>
      </w:r>
      <w:r>
        <w:rPr>
          <w:spacing w:val="23"/>
          <w:sz w:val="24"/>
        </w:rPr>
        <w:t xml:space="preserve"> </w:t>
      </w:r>
      <w:r>
        <w:rPr>
          <w:sz w:val="24"/>
        </w:rPr>
        <w:t>top-left</w:t>
      </w:r>
      <w:r>
        <w:rPr>
          <w:spacing w:val="24"/>
          <w:sz w:val="24"/>
        </w:rPr>
        <w:t xml:space="preserve"> </w:t>
      </w:r>
      <w:r>
        <w:rPr>
          <w:sz w:val="24"/>
        </w:rPr>
        <w:t>corner</w:t>
      </w:r>
      <w:r>
        <w:rPr>
          <w:spacing w:val="26"/>
          <w:sz w:val="24"/>
        </w:rPr>
        <w:t xml:space="preserve"> </w:t>
      </w:r>
      <w:r>
        <w:rPr>
          <w:sz w:val="24"/>
        </w:rPr>
        <w:t>of</w:t>
      </w:r>
      <w:r>
        <w:rPr>
          <w:spacing w:val="23"/>
          <w:sz w:val="24"/>
        </w:rPr>
        <w:t xml:space="preserve"> </w:t>
      </w:r>
      <w:r>
        <w:rPr>
          <w:sz w:val="24"/>
        </w:rPr>
        <w:t>the</w:t>
      </w:r>
      <w:r>
        <w:rPr>
          <w:spacing w:val="-57"/>
          <w:sz w:val="24"/>
        </w:rPr>
        <w:t xml:space="preserve"> </w:t>
      </w:r>
      <w:r>
        <w:rPr>
          <w:sz w:val="24"/>
        </w:rPr>
        <w:t>window</w:t>
      </w:r>
      <w:r>
        <w:rPr>
          <w:spacing w:val="-2"/>
          <w:sz w:val="24"/>
        </w:rPr>
        <w:t xml:space="preserve"> </w:t>
      </w:r>
      <w:r>
        <w:rPr>
          <w:sz w:val="24"/>
        </w:rPr>
        <w:t>in pixels.</w:t>
      </w:r>
    </w:p>
    <w:p>
      <w:pPr>
        <w:pStyle w:val="12"/>
        <w:numPr>
          <w:numId w:val="0"/>
        </w:numPr>
        <w:tabs>
          <w:tab w:val="left" w:pos="959"/>
          <w:tab w:val="left" w:pos="960"/>
        </w:tabs>
        <w:spacing w:before="0" w:after="0" w:line="360" w:lineRule="auto"/>
        <w:ind w:left="540" w:leftChars="0" w:right="699" w:rightChars="0"/>
        <w:jc w:val="left"/>
        <w:rPr>
          <w:sz w:val="35"/>
        </w:rPr>
      </w:pPr>
    </w:p>
    <w:p>
      <w:pPr>
        <w:pStyle w:val="12"/>
        <w:numPr>
          <w:ilvl w:val="0"/>
          <w:numId w:val="4"/>
        </w:numPr>
        <w:tabs>
          <w:tab w:val="left" w:pos="959"/>
          <w:tab w:val="left" w:pos="960"/>
        </w:tabs>
        <w:spacing w:before="0" w:after="0" w:line="360" w:lineRule="auto"/>
        <w:ind w:left="960" w:right="699" w:hanging="420"/>
        <w:jc w:val="left"/>
        <w:rPr>
          <w:sz w:val="35"/>
        </w:rPr>
      </w:pPr>
      <w:r>
        <w:rPr>
          <w:b/>
          <w:sz w:val="24"/>
        </w:rPr>
        <w:t>glutInitWindowSize(intwidth,int</w:t>
      </w:r>
      <w:r>
        <w:rPr>
          <w:b/>
          <w:spacing w:val="3"/>
          <w:sz w:val="24"/>
        </w:rPr>
        <w:t xml:space="preserve"> </w:t>
      </w:r>
      <w:r>
        <w:rPr>
          <w:b/>
          <w:sz w:val="24"/>
        </w:rPr>
        <w:t>height):</w:t>
      </w:r>
      <w:r>
        <w:rPr>
          <w:b/>
          <w:spacing w:val="9"/>
          <w:sz w:val="24"/>
        </w:rPr>
        <w:t xml:space="preserve"> </w:t>
      </w:r>
      <w:r>
        <w:rPr>
          <w:sz w:val="24"/>
        </w:rPr>
        <w:t>Specifies</w:t>
      </w:r>
      <w:r>
        <w:rPr>
          <w:spacing w:val="6"/>
          <w:sz w:val="24"/>
        </w:rPr>
        <w:t xml:space="preserve"> </w:t>
      </w:r>
      <w:r>
        <w:rPr>
          <w:sz w:val="24"/>
        </w:rPr>
        <w:t>the</w:t>
      </w:r>
      <w:r>
        <w:rPr>
          <w:spacing w:val="6"/>
          <w:sz w:val="24"/>
        </w:rPr>
        <w:t xml:space="preserve"> </w:t>
      </w:r>
      <w:r>
        <w:rPr>
          <w:sz w:val="24"/>
        </w:rPr>
        <w:t>initial</w:t>
      </w:r>
      <w:r>
        <w:rPr>
          <w:spacing w:val="5"/>
          <w:sz w:val="24"/>
        </w:rPr>
        <w:t xml:space="preserve"> </w:t>
      </w:r>
      <w:r>
        <w:rPr>
          <w:sz w:val="24"/>
        </w:rPr>
        <w:t>height</w:t>
      </w:r>
      <w:r>
        <w:rPr>
          <w:spacing w:val="7"/>
          <w:sz w:val="24"/>
        </w:rPr>
        <w:t xml:space="preserve"> </w:t>
      </w:r>
      <w:r>
        <w:rPr>
          <w:sz w:val="24"/>
        </w:rPr>
        <w:t>and</w:t>
      </w:r>
      <w:r>
        <w:rPr>
          <w:spacing w:val="7"/>
          <w:sz w:val="24"/>
        </w:rPr>
        <w:t xml:space="preserve"> </w:t>
      </w:r>
      <w:r>
        <w:rPr>
          <w:sz w:val="24"/>
        </w:rPr>
        <w:t>width</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window</w:t>
      </w:r>
      <w:r>
        <w:rPr>
          <w:spacing w:val="-57"/>
          <w:sz w:val="24"/>
        </w:rPr>
        <w:t xml:space="preserve"> </w:t>
      </w:r>
      <w:r>
        <w:rPr>
          <w:sz w:val="24"/>
        </w:rPr>
        <w:t>in</w:t>
      </w:r>
      <w:r>
        <w:rPr>
          <w:spacing w:val="-3"/>
          <w:sz w:val="24"/>
        </w:rPr>
        <w:t xml:space="preserve"> </w:t>
      </w:r>
      <w:r>
        <w:rPr>
          <w:sz w:val="24"/>
        </w:rPr>
        <w:t>pixels.</w:t>
      </w:r>
    </w:p>
    <w:p>
      <w:pPr>
        <w:pStyle w:val="12"/>
        <w:numPr>
          <w:numId w:val="0"/>
        </w:numPr>
        <w:tabs>
          <w:tab w:val="left" w:pos="959"/>
          <w:tab w:val="left" w:pos="960"/>
        </w:tabs>
        <w:spacing w:before="1" w:after="0" w:line="360" w:lineRule="auto"/>
        <w:ind w:left="540" w:leftChars="0" w:right="700" w:rightChars="0"/>
        <w:jc w:val="left"/>
        <w:rPr>
          <w:sz w:val="36"/>
        </w:rPr>
      </w:pPr>
    </w:p>
    <w:p>
      <w:pPr>
        <w:pStyle w:val="12"/>
        <w:numPr>
          <w:ilvl w:val="0"/>
          <w:numId w:val="4"/>
        </w:numPr>
        <w:tabs>
          <w:tab w:val="left" w:pos="959"/>
          <w:tab w:val="left" w:pos="960"/>
        </w:tabs>
        <w:spacing w:before="1" w:after="0" w:line="360" w:lineRule="auto"/>
        <w:ind w:left="960" w:right="700" w:hanging="420"/>
        <w:jc w:val="left"/>
        <w:rPr>
          <w:sz w:val="36"/>
        </w:rPr>
      </w:pPr>
      <w:r>
        <w:rPr>
          <w:b/>
          <w:sz w:val="24"/>
        </w:rPr>
        <w:t>glutKeyboardFunc</w:t>
      </w:r>
      <w:r>
        <w:rPr>
          <w:b/>
          <w:spacing w:val="24"/>
          <w:sz w:val="24"/>
        </w:rPr>
        <w:t xml:space="preserve"> </w:t>
      </w:r>
      <w:r>
        <w:rPr>
          <w:b/>
          <w:sz w:val="24"/>
        </w:rPr>
        <w:t>(void</w:t>
      </w:r>
      <w:r>
        <w:rPr>
          <w:b/>
          <w:spacing w:val="26"/>
          <w:sz w:val="24"/>
        </w:rPr>
        <w:t xml:space="preserve"> </w:t>
      </w:r>
      <w:r>
        <w:rPr>
          <w:b/>
          <w:sz w:val="24"/>
        </w:rPr>
        <w:t>*f(char</w:t>
      </w:r>
      <w:r>
        <w:rPr>
          <w:b/>
          <w:spacing w:val="24"/>
          <w:sz w:val="24"/>
        </w:rPr>
        <w:t xml:space="preserve"> </w:t>
      </w:r>
      <w:r>
        <w:rPr>
          <w:b/>
          <w:sz w:val="24"/>
        </w:rPr>
        <w:t>key,int</w:t>
      </w:r>
      <w:r>
        <w:rPr>
          <w:b/>
          <w:spacing w:val="25"/>
          <w:sz w:val="24"/>
        </w:rPr>
        <w:t xml:space="preserve"> </w:t>
      </w:r>
      <w:r>
        <w:rPr>
          <w:b/>
          <w:sz w:val="24"/>
        </w:rPr>
        <w:t>width,int</w:t>
      </w:r>
      <w:r>
        <w:rPr>
          <w:b/>
          <w:spacing w:val="25"/>
          <w:sz w:val="24"/>
        </w:rPr>
        <w:t xml:space="preserve"> </w:t>
      </w:r>
      <w:r>
        <w:rPr>
          <w:b/>
          <w:sz w:val="24"/>
        </w:rPr>
        <w:t>height):</w:t>
      </w:r>
      <w:r>
        <w:rPr>
          <w:sz w:val="24"/>
        </w:rPr>
        <w:t>KeyboardFunc</w:t>
      </w:r>
      <w:r>
        <w:rPr>
          <w:spacing w:val="29"/>
          <w:sz w:val="24"/>
        </w:rPr>
        <w:t xml:space="preserve"> </w:t>
      </w:r>
      <w:r>
        <w:rPr>
          <w:sz w:val="24"/>
        </w:rPr>
        <w:t>sets</w:t>
      </w:r>
      <w:r>
        <w:rPr>
          <w:spacing w:val="26"/>
          <w:sz w:val="24"/>
        </w:rPr>
        <w:t xml:space="preserve"> </w:t>
      </w:r>
      <w:r>
        <w:rPr>
          <w:sz w:val="24"/>
        </w:rPr>
        <w:t>the</w:t>
      </w:r>
      <w:r>
        <w:rPr>
          <w:spacing w:val="24"/>
          <w:sz w:val="24"/>
        </w:rPr>
        <w:t xml:space="preserve"> </w:t>
      </w:r>
      <w:r>
        <w:rPr>
          <w:sz w:val="24"/>
        </w:rPr>
        <w:t>keyboard</w:t>
      </w:r>
      <w:r>
        <w:rPr>
          <w:spacing w:val="-57"/>
          <w:sz w:val="24"/>
        </w:rPr>
        <w:t xml:space="preserve"> </w:t>
      </w:r>
      <w:r>
        <w:rPr>
          <w:sz w:val="24"/>
        </w:rPr>
        <w:t>callback</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current window.</w:t>
      </w:r>
    </w:p>
    <w:p>
      <w:pPr>
        <w:pStyle w:val="12"/>
        <w:numPr>
          <w:numId w:val="0"/>
        </w:numPr>
        <w:tabs>
          <w:tab w:val="left" w:pos="959"/>
          <w:tab w:val="left" w:pos="960"/>
        </w:tabs>
        <w:spacing w:before="0" w:after="0" w:line="360" w:lineRule="auto"/>
        <w:ind w:left="540" w:leftChars="0" w:right="0" w:rightChars="0"/>
        <w:jc w:val="left"/>
        <w:rPr>
          <w:sz w:val="21"/>
        </w:rPr>
      </w:pPr>
    </w:p>
    <w:p>
      <w:pPr>
        <w:pStyle w:val="12"/>
        <w:numPr>
          <w:ilvl w:val="0"/>
          <w:numId w:val="4"/>
        </w:numPr>
        <w:tabs>
          <w:tab w:val="left" w:pos="959"/>
          <w:tab w:val="left" w:pos="960"/>
        </w:tabs>
        <w:spacing w:before="0" w:after="0" w:line="360" w:lineRule="auto"/>
        <w:ind w:left="960" w:right="0" w:hanging="420"/>
        <w:jc w:val="left"/>
        <w:rPr>
          <w:sz w:val="21"/>
        </w:rPr>
      </w:pPr>
      <w:r>
        <w:rPr>
          <w:b/>
          <w:sz w:val="24"/>
        </w:rPr>
        <w:t>glClear():</w:t>
      </w:r>
      <w:r>
        <w:rPr>
          <w:sz w:val="24"/>
        </w:rPr>
        <w:t>The</w:t>
      </w:r>
      <w:r>
        <w:rPr>
          <w:spacing w:val="-2"/>
          <w:sz w:val="24"/>
        </w:rPr>
        <w:t xml:space="preserve"> </w:t>
      </w:r>
      <w:r>
        <w:rPr>
          <w:sz w:val="24"/>
        </w:rPr>
        <w:t>clear</w:t>
      </w:r>
      <w:r>
        <w:rPr>
          <w:spacing w:val="-1"/>
          <w:sz w:val="24"/>
        </w:rPr>
        <w:t xml:space="preserve"> </w:t>
      </w:r>
      <w:r>
        <w:rPr>
          <w:sz w:val="24"/>
        </w:rPr>
        <w:t>function</w:t>
      </w:r>
      <w:r>
        <w:rPr>
          <w:spacing w:val="-2"/>
          <w:sz w:val="24"/>
        </w:rPr>
        <w:t xml:space="preserve"> </w:t>
      </w:r>
      <w:r>
        <w:rPr>
          <w:sz w:val="24"/>
        </w:rPr>
        <w:t>clears</w:t>
      </w:r>
      <w:r>
        <w:rPr>
          <w:spacing w:val="-3"/>
          <w:sz w:val="24"/>
        </w:rPr>
        <w:t xml:space="preserve"> </w:t>
      </w:r>
      <w:r>
        <w:rPr>
          <w:sz w:val="24"/>
        </w:rPr>
        <w:t>buffers</w:t>
      </w:r>
      <w:r>
        <w:rPr>
          <w:spacing w:val="-2"/>
          <w:sz w:val="24"/>
        </w:rPr>
        <w:t xml:space="preserve"> </w:t>
      </w:r>
      <w:r>
        <w:rPr>
          <w:sz w:val="24"/>
        </w:rPr>
        <w:t>to</w:t>
      </w:r>
      <w:r>
        <w:rPr>
          <w:spacing w:val="-2"/>
          <w:sz w:val="24"/>
        </w:rPr>
        <w:t xml:space="preserve"> </w:t>
      </w:r>
      <w:r>
        <w:rPr>
          <w:sz w:val="24"/>
        </w:rPr>
        <w:t>preset values.</w:t>
      </w:r>
    </w:p>
    <w:p>
      <w:pPr>
        <w:pStyle w:val="12"/>
        <w:numPr>
          <w:numId w:val="0"/>
        </w:numPr>
        <w:tabs>
          <w:tab w:val="left" w:pos="959"/>
          <w:tab w:val="left" w:pos="960"/>
        </w:tabs>
        <w:spacing w:before="0" w:after="0" w:line="360" w:lineRule="auto"/>
        <w:ind w:left="540" w:leftChars="0" w:right="696" w:rightChars="0"/>
        <w:jc w:val="left"/>
        <w:rPr>
          <w:sz w:val="36"/>
        </w:rPr>
      </w:pPr>
    </w:p>
    <w:p>
      <w:pPr>
        <w:pStyle w:val="12"/>
        <w:numPr>
          <w:ilvl w:val="0"/>
          <w:numId w:val="4"/>
        </w:numPr>
        <w:tabs>
          <w:tab w:val="left" w:pos="959"/>
          <w:tab w:val="left" w:pos="960"/>
        </w:tabs>
        <w:spacing w:before="0" w:after="0" w:line="360" w:lineRule="auto"/>
        <w:ind w:left="960" w:right="696" w:hanging="420"/>
        <w:jc w:val="left"/>
        <w:rPr>
          <w:sz w:val="36"/>
        </w:rPr>
      </w:pPr>
      <w:r>
        <w:rPr>
          <w:b/>
          <w:sz w:val="24"/>
        </w:rPr>
        <w:t>glClearColor(GLclampf</w:t>
      </w:r>
      <w:r>
        <w:rPr>
          <w:b/>
          <w:spacing w:val="31"/>
          <w:sz w:val="24"/>
        </w:rPr>
        <w:t xml:space="preserve"> </w:t>
      </w:r>
      <w:r>
        <w:rPr>
          <w:b/>
          <w:sz w:val="24"/>
        </w:rPr>
        <w:t>r,</w:t>
      </w:r>
      <w:r>
        <w:rPr>
          <w:b/>
          <w:spacing w:val="36"/>
          <w:sz w:val="24"/>
        </w:rPr>
        <w:t xml:space="preserve"> </w:t>
      </w:r>
      <w:r>
        <w:rPr>
          <w:b/>
          <w:sz w:val="24"/>
        </w:rPr>
        <w:t>GLclampf</w:t>
      </w:r>
      <w:r>
        <w:rPr>
          <w:b/>
          <w:spacing w:val="33"/>
          <w:sz w:val="24"/>
        </w:rPr>
        <w:t xml:space="preserve"> </w:t>
      </w:r>
      <w:r>
        <w:rPr>
          <w:b/>
          <w:sz w:val="24"/>
        </w:rPr>
        <w:t>g,</w:t>
      </w:r>
      <w:r>
        <w:rPr>
          <w:b/>
          <w:spacing w:val="34"/>
          <w:sz w:val="24"/>
        </w:rPr>
        <w:t xml:space="preserve"> </w:t>
      </w:r>
      <w:r>
        <w:rPr>
          <w:b/>
          <w:sz w:val="24"/>
        </w:rPr>
        <w:t>GLclampf</w:t>
      </w:r>
      <w:r>
        <w:rPr>
          <w:b/>
          <w:spacing w:val="33"/>
          <w:sz w:val="24"/>
        </w:rPr>
        <w:t xml:space="preserve"> </w:t>
      </w:r>
      <w:r>
        <w:rPr>
          <w:b/>
          <w:sz w:val="24"/>
        </w:rPr>
        <w:t>b,</w:t>
      </w:r>
      <w:r>
        <w:rPr>
          <w:b/>
          <w:spacing w:val="31"/>
          <w:sz w:val="24"/>
        </w:rPr>
        <w:t xml:space="preserve"> </w:t>
      </w:r>
      <w:r>
        <w:rPr>
          <w:b/>
          <w:sz w:val="24"/>
        </w:rPr>
        <w:t>GLclampf</w:t>
      </w:r>
      <w:r>
        <w:rPr>
          <w:b/>
          <w:spacing w:val="35"/>
          <w:sz w:val="24"/>
        </w:rPr>
        <w:t xml:space="preserve"> </w:t>
      </w:r>
      <w:r>
        <w:rPr>
          <w:b/>
          <w:sz w:val="24"/>
        </w:rPr>
        <w:t>a):</w:t>
      </w:r>
      <w:r>
        <w:rPr>
          <w:sz w:val="24"/>
        </w:rPr>
        <w:t>The</w:t>
      </w:r>
      <w:r>
        <w:rPr>
          <w:spacing w:val="33"/>
          <w:sz w:val="24"/>
        </w:rPr>
        <w:t xml:space="preserve"> </w:t>
      </w:r>
      <w:r>
        <w:rPr>
          <w:sz w:val="24"/>
        </w:rPr>
        <w:t>glClearColor</w:t>
      </w:r>
      <w:r>
        <w:rPr>
          <w:spacing w:val="-57"/>
          <w:sz w:val="24"/>
        </w:rPr>
        <w:t xml:space="preserve"> </w:t>
      </w:r>
      <w:r>
        <w:rPr>
          <w:sz w:val="24"/>
        </w:rPr>
        <w:t>function</w:t>
      </w:r>
      <w:r>
        <w:rPr>
          <w:spacing w:val="-1"/>
          <w:sz w:val="24"/>
        </w:rPr>
        <w:t xml:space="preserve"> </w:t>
      </w:r>
      <w:r>
        <w:rPr>
          <w:sz w:val="24"/>
        </w:rPr>
        <w:t>specifies</w:t>
      </w:r>
      <w:r>
        <w:rPr>
          <w:spacing w:val="2"/>
          <w:sz w:val="24"/>
        </w:rPr>
        <w:t xml:space="preserve"> </w:t>
      </w:r>
      <w:r>
        <w:rPr>
          <w:sz w:val="24"/>
        </w:rPr>
        <w:t>clear</w:t>
      </w:r>
      <w:r>
        <w:rPr>
          <w:spacing w:val="1"/>
          <w:sz w:val="24"/>
        </w:rPr>
        <w:t xml:space="preserve"> </w:t>
      </w:r>
      <w:r>
        <w:rPr>
          <w:sz w:val="24"/>
        </w:rPr>
        <w:t>values for the</w:t>
      </w:r>
      <w:r>
        <w:rPr>
          <w:spacing w:val="-1"/>
          <w:sz w:val="24"/>
        </w:rPr>
        <w:t xml:space="preserve"> </w:t>
      </w:r>
      <w:r>
        <w:rPr>
          <w:sz w:val="24"/>
        </w:rPr>
        <w:t>color</w:t>
      </w:r>
      <w:r>
        <w:rPr>
          <w:spacing w:val="1"/>
          <w:sz w:val="24"/>
        </w:rPr>
        <w:t xml:space="preserve"> </w:t>
      </w:r>
      <w:r>
        <w:rPr>
          <w:sz w:val="24"/>
        </w:rPr>
        <w:t>buffers.</w:t>
      </w:r>
    </w:p>
    <w:p>
      <w:pPr>
        <w:pStyle w:val="12"/>
        <w:numPr>
          <w:numId w:val="0"/>
        </w:numPr>
        <w:tabs>
          <w:tab w:val="left" w:pos="959"/>
          <w:tab w:val="left" w:pos="960"/>
        </w:tabs>
        <w:spacing w:before="0" w:after="0" w:line="360" w:lineRule="auto"/>
        <w:ind w:left="540" w:leftChars="0" w:right="0" w:rightChars="0"/>
        <w:jc w:val="left"/>
        <w:rPr>
          <w:sz w:val="24"/>
        </w:rPr>
      </w:pPr>
    </w:p>
    <w:p>
      <w:pPr>
        <w:pStyle w:val="12"/>
        <w:numPr>
          <w:ilvl w:val="0"/>
          <w:numId w:val="4"/>
        </w:numPr>
        <w:tabs>
          <w:tab w:val="left" w:pos="959"/>
          <w:tab w:val="left" w:pos="960"/>
        </w:tabs>
        <w:spacing w:before="0" w:after="0" w:line="360" w:lineRule="auto"/>
        <w:ind w:left="960" w:right="0" w:hanging="420"/>
        <w:jc w:val="left"/>
        <w:rPr>
          <w:sz w:val="24"/>
        </w:rPr>
      </w:pPr>
      <w:r>
        <w:rPr>
          <w:b/>
          <w:sz w:val="24"/>
        </w:rPr>
        <w:t>glMatrixMode(GLenum</w:t>
      </w:r>
      <w:r>
        <w:rPr>
          <w:b/>
          <w:spacing w:val="-6"/>
          <w:sz w:val="24"/>
        </w:rPr>
        <w:t xml:space="preserve"> </w:t>
      </w:r>
      <w:r>
        <w:rPr>
          <w:b/>
          <w:sz w:val="24"/>
        </w:rPr>
        <w:t>mode):</w:t>
      </w:r>
      <w:r>
        <w:rPr>
          <w:sz w:val="24"/>
        </w:rPr>
        <w:t>This</w:t>
      </w:r>
      <w:r>
        <w:rPr>
          <w:spacing w:val="-3"/>
          <w:sz w:val="24"/>
        </w:rPr>
        <w:t xml:space="preserve"> </w:t>
      </w:r>
      <w:r>
        <w:rPr>
          <w:sz w:val="24"/>
        </w:rPr>
        <w:t>function specifies</w:t>
      </w:r>
      <w:r>
        <w:rPr>
          <w:spacing w:val="-2"/>
          <w:sz w:val="24"/>
        </w:rPr>
        <w:t xml:space="preserve"> </w:t>
      </w:r>
      <w:r>
        <w:rPr>
          <w:sz w:val="24"/>
        </w:rPr>
        <w:t>which matrix</w:t>
      </w:r>
      <w:r>
        <w:rPr>
          <w:spacing w:val="-2"/>
          <w:sz w:val="24"/>
        </w:rPr>
        <w:t xml:space="preserve"> </w:t>
      </w:r>
      <w:r>
        <w:rPr>
          <w:sz w:val="24"/>
        </w:rPr>
        <w:t>is</w:t>
      </w:r>
      <w:r>
        <w:rPr>
          <w:spacing w:val="-5"/>
          <w:sz w:val="24"/>
        </w:rPr>
        <w:t xml:space="preserve"> </w:t>
      </w:r>
      <w:r>
        <w:rPr>
          <w:sz w:val="24"/>
        </w:rPr>
        <w:t>the</w:t>
      </w:r>
      <w:r>
        <w:rPr>
          <w:spacing w:val="-2"/>
          <w:sz w:val="24"/>
        </w:rPr>
        <w:t xml:space="preserve"> </w:t>
      </w:r>
      <w:r>
        <w:rPr>
          <w:sz w:val="24"/>
        </w:rPr>
        <w:t>current</w:t>
      </w:r>
      <w:r>
        <w:rPr>
          <w:spacing w:val="-2"/>
          <w:sz w:val="24"/>
        </w:rPr>
        <w:t xml:space="preserve"> </w:t>
      </w:r>
      <w:r>
        <w:rPr>
          <w:sz w:val="24"/>
        </w:rPr>
        <w:t>matrix.</w:t>
      </w:r>
    </w:p>
    <w:p>
      <w:pPr>
        <w:spacing w:after="0" w:line="360" w:lineRule="auto"/>
        <w:jc w:val="left"/>
        <w:rPr>
          <w:sz w:val="24"/>
        </w:rPr>
        <w:sectPr>
          <w:headerReference r:id="rId18" w:type="default"/>
          <w:footerReference r:id="rId19" w:type="default"/>
          <w:pgSz w:w="11910" w:h="16840"/>
          <w:pgMar w:top="940" w:right="380" w:bottom="860" w:left="540" w:header="462" w:footer="664" w:gutter="0"/>
          <w:pgNumType w:fmt="decimal"/>
          <w:cols w:space="720" w:num="1"/>
        </w:sectPr>
      </w:pPr>
    </w:p>
    <w:p>
      <w:pPr>
        <w:pStyle w:val="8"/>
        <w:spacing w:before="11" w:line="360" w:lineRule="auto"/>
        <w:rPr>
          <w:sz w:val="29"/>
        </w:rPr>
      </w:pPr>
    </w:p>
    <w:p>
      <w:pPr>
        <w:pStyle w:val="12"/>
        <w:numPr>
          <w:ilvl w:val="0"/>
          <w:numId w:val="4"/>
        </w:numPr>
        <w:tabs>
          <w:tab w:val="left" w:pos="959"/>
          <w:tab w:val="left" w:pos="960"/>
        </w:tabs>
        <w:spacing w:before="90" w:after="0" w:line="360" w:lineRule="auto"/>
        <w:ind w:left="960" w:right="0" w:hanging="420"/>
        <w:jc w:val="left"/>
        <w:rPr>
          <w:rFonts w:hint="default"/>
          <w:sz w:val="26"/>
          <w:lang w:val="en-IN"/>
        </w:rPr>
      </w:pPr>
      <w:r>
        <w:rPr>
          <w:b/>
          <w:sz w:val="24"/>
        </w:rPr>
        <w:t>glLoadIdentity():</w:t>
      </w:r>
      <w:r>
        <w:rPr>
          <w:b/>
          <w:spacing w:val="-2"/>
          <w:sz w:val="24"/>
        </w:rPr>
        <w:t xml:space="preserve"> </w:t>
      </w:r>
      <w:r>
        <w:rPr>
          <w:sz w:val="24"/>
        </w:rPr>
        <w:t>Set</w:t>
      </w:r>
      <w:r>
        <w:rPr>
          <w:spacing w:val="-2"/>
          <w:sz w:val="24"/>
        </w:rPr>
        <w:t xml:space="preserve"> </w:t>
      </w:r>
      <w:r>
        <w:rPr>
          <w:sz w:val="24"/>
        </w:rPr>
        <w:t>the</w:t>
      </w:r>
      <w:r>
        <w:rPr>
          <w:spacing w:val="-3"/>
          <w:sz w:val="24"/>
        </w:rPr>
        <w:t xml:space="preserve"> </w:t>
      </w:r>
      <w:r>
        <w:rPr>
          <w:sz w:val="24"/>
        </w:rPr>
        <w:t>current</w:t>
      </w:r>
      <w:r>
        <w:rPr>
          <w:spacing w:val="-2"/>
          <w:sz w:val="24"/>
        </w:rPr>
        <w:t xml:space="preserve"> </w:t>
      </w:r>
      <w:r>
        <w:rPr>
          <w:sz w:val="24"/>
        </w:rPr>
        <w:t>transformation</w:t>
      </w:r>
      <w:r>
        <w:rPr>
          <w:spacing w:val="-2"/>
          <w:sz w:val="24"/>
        </w:rPr>
        <w:t xml:space="preserve"> </w:t>
      </w:r>
      <w:r>
        <w:rPr>
          <w:sz w:val="24"/>
        </w:rPr>
        <w:t>matrix to</w:t>
      </w:r>
      <w:r>
        <w:rPr>
          <w:spacing w:val="-5"/>
          <w:sz w:val="24"/>
        </w:rPr>
        <w:t xml:space="preserve"> </w:t>
      </w:r>
      <w:r>
        <w:rPr>
          <w:sz w:val="24"/>
        </w:rPr>
        <w:t>an identity</w:t>
      </w:r>
      <w:r>
        <w:rPr>
          <w:spacing w:val="-5"/>
          <w:sz w:val="24"/>
        </w:rPr>
        <w:t xml:space="preserve"> </w:t>
      </w:r>
      <w:r>
        <w:rPr>
          <w:sz w:val="24"/>
        </w:rPr>
        <w:t>matrix</w:t>
      </w:r>
    </w:p>
    <w:p>
      <w:pPr>
        <w:pStyle w:val="8"/>
        <w:spacing w:before="9" w:line="360" w:lineRule="auto"/>
        <w:rPr>
          <w:rFonts w:hint="default"/>
          <w:sz w:val="27"/>
          <w:lang w:val="en-IN"/>
        </w:rPr>
      </w:pPr>
    </w:p>
    <w:p>
      <w:pPr>
        <w:pStyle w:val="12"/>
        <w:numPr>
          <w:ilvl w:val="0"/>
          <w:numId w:val="4"/>
        </w:numPr>
        <w:tabs>
          <w:tab w:val="left" w:pos="980"/>
        </w:tabs>
        <w:spacing w:before="0" w:after="0" w:line="360" w:lineRule="auto"/>
        <w:ind w:left="979" w:right="697" w:hanging="420"/>
        <w:jc w:val="both"/>
        <w:rPr>
          <w:sz w:val="24"/>
        </w:rPr>
      </w:pPr>
      <w:r>
        <w:rPr>
          <w:b/>
          <w:sz w:val="24"/>
        </w:rPr>
        <w:t>glPushMatrix(),glPopMatrix():</w:t>
      </w:r>
      <w:r>
        <w:rPr>
          <w:b/>
          <w:spacing w:val="20"/>
          <w:sz w:val="24"/>
        </w:rPr>
        <w:t xml:space="preserve"> </w:t>
      </w:r>
      <w:r>
        <w:rPr>
          <w:sz w:val="24"/>
        </w:rPr>
        <w:t>This</w:t>
      </w:r>
      <w:r>
        <w:rPr>
          <w:spacing w:val="17"/>
          <w:sz w:val="24"/>
        </w:rPr>
        <w:t xml:space="preserve"> </w:t>
      </w:r>
      <w:r>
        <w:rPr>
          <w:sz w:val="24"/>
        </w:rPr>
        <w:t>pushes</w:t>
      </w:r>
      <w:r>
        <w:rPr>
          <w:spacing w:val="19"/>
          <w:sz w:val="24"/>
        </w:rPr>
        <w:t xml:space="preserve"> </w:t>
      </w:r>
      <w:r>
        <w:rPr>
          <w:sz w:val="24"/>
        </w:rPr>
        <w:t>to</w:t>
      </w:r>
      <w:r>
        <w:rPr>
          <w:spacing w:val="17"/>
          <w:sz w:val="24"/>
        </w:rPr>
        <w:t xml:space="preserve"> </w:t>
      </w:r>
      <w:r>
        <w:rPr>
          <w:sz w:val="24"/>
        </w:rPr>
        <w:t>and</w:t>
      </w:r>
      <w:r>
        <w:rPr>
          <w:spacing w:val="19"/>
          <w:sz w:val="24"/>
        </w:rPr>
        <w:t xml:space="preserve"> </w:t>
      </w:r>
      <w:r>
        <w:rPr>
          <w:sz w:val="24"/>
        </w:rPr>
        <w:t>pops</w:t>
      </w:r>
      <w:r>
        <w:rPr>
          <w:spacing w:val="19"/>
          <w:sz w:val="24"/>
        </w:rPr>
        <w:t xml:space="preserve"> </w:t>
      </w:r>
      <w:r>
        <w:rPr>
          <w:sz w:val="24"/>
        </w:rPr>
        <w:t>from</w:t>
      </w:r>
      <w:r>
        <w:rPr>
          <w:spacing w:val="20"/>
          <w:sz w:val="24"/>
        </w:rPr>
        <w:t xml:space="preserve"> </w:t>
      </w:r>
      <w:r>
        <w:rPr>
          <w:sz w:val="24"/>
        </w:rPr>
        <w:t>the</w:t>
      </w:r>
      <w:r>
        <w:rPr>
          <w:spacing w:val="18"/>
          <w:sz w:val="24"/>
        </w:rPr>
        <w:t xml:space="preserve"> </w:t>
      </w:r>
      <w:r>
        <w:rPr>
          <w:sz w:val="24"/>
        </w:rPr>
        <w:t>matrix</w:t>
      </w:r>
      <w:r>
        <w:rPr>
          <w:spacing w:val="19"/>
          <w:sz w:val="24"/>
        </w:rPr>
        <w:t xml:space="preserve"> </w:t>
      </w:r>
      <w:r>
        <w:rPr>
          <w:sz w:val="24"/>
        </w:rPr>
        <w:t>stack</w:t>
      </w:r>
      <w:r>
        <w:rPr>
          <w:spacing w:val="19"/>
          <w:sz w:val="24"/>
        </w:rPr>
        <w:t xml:space="preserve"> </w:t>
      </w:r>
      <w:r>
        <w:rPr>
          <w:sz w:val="24"/>
        </w:rPr>
        <w:t>corresponding</w:t>
      </w:r>
      <w:r>
        <w:rPr>
          <w:spacing w:val="-57"/>
          <w:sz w:val="24"/>
        </w:rPr>
        <w:t xml:space="preserve"> </w:t>
      </w:r>
      <w:r>
        <w:rPr>
          <w:sz w:val="24"/>
        </w:rPr>
        <w:t>to</w:t>
      </w:r>
      <w:r>
        <w:rPr>
          <w:spacing w:val="-1"/>
          <w:sz w:val="24"/>
        </w:rPr>
        <w:t xml:space="preserve"> </w:t>
      </w:r>
      <w:r>
        <w:rPr>
          <w:sz w:val="24"/>
        </w:rPr>
        <w:t>the</w:t>
      </w:r>
      <w:r>
        <w:rPr>
          <w:spacing w:val="-1"/>
          <w:sz w:val="24"/>
        </w:rPr>
        <w:t xml:space="preserve"> </w:t>
      </w:r>
      <w:r>
        <w:rPr>
          <w:sz w:val="24"/>
        </w:rPr>
        <w:t>current matrix mode.</w:t>
      </w:r>
    </w:p>
    <w:p>
      <w:pPr>
        <w:pStyle w:val="8"/>
        <w:spacing w:before="1" w:line="360" w:lineRule="auto"/>
        <w:rPr>
          <w:sz w:val="36"/>
        </w:rPr>
      </w:pPr>
    </w:p>
    <w:p>
      <w:pPr>
        <w:pStyle w:val="12"/>
        <w:numPr>
          <w:ilvl w:val="0"/>
          <w:numId w:val="4"/>
        </w:numPr>
        <w:tabs>
          <w:tab w:val="left" w:pos="979"/>
          <w:tab w:val="left" w:pos="980"/>
        </w:tabs>
        <w:spacing w:before="1" w:after="0" w:line="360" w:lineRule="auto"/>
        <w:ind w:left="979" w:right="0" w:hanging="421"/>
        <w:jc w:val="left"/>
        <w:rPr>
          <w:sz w:val="24"/>
        </w:rPr>
      </w:pPr>
      <w:r>
        <w:rPr>
          <w:b/>
          <w:sz w:val="24"/>
        </w:rPr>
        <w:t>glPointSize():</w:t>
      </w:r>
      <w:r>
        <w:rPr>
          <w:sz w:val="24"/>
        </w:rPr>
        <w:t>The</w:t>
      </w:r>
      <w:r>
        <w:rPr>
          <w:spacing w:val="-4"/>
          <w:sz w:val="24"/>
        </w:rPr>
        <w:t xml:space="preserve"> </w:t>
      </w:r>
      <w:r>
        <w:rPr>
          <w:sz w:val="24"/>
        </w:rPr>
        <w:t>glPointSize</w:t>
      </w:r>
      <w:r>
        <w:rPr>
          <w:spacing w:val="-3"/>
          <w:sz w:val="24"/>
        </w:rPr>
        <w:t xml:space="preserve"> </w:t>
      </w:r>
      <w:r>
        <w:rPr>
          <w:sz w:val="24"/>
        </w:rPr>
        <w:t>function</w:t>
      </w:r>
      <w:r>
        <w:rPr>
          <w:spacing w:val="-3"/>
          <w:sz w:val="24"/>
        </w:rPr>
        <w:t xml:space="preserve"> </w:t>
      </w:r>
      <w:r>
        <w:rPr>
          <w:sz w:val="24"/>
        </w:rPr>
        <w:t>specifies the</w:t>
      </w:r>
      <w:r>
        <w:rPr>
          <w:spacing w:val="-4"/>
          <w:sz w:val="24"/>
        </w:rPr>
        <w:t xml:space="preserve"> </w:t>
      </w:r>
      <w:r>
        <w:rPr>
          <w:sz w:val="24"/>
        </w:rPr>
        <w:t>diameter</w:t>
      </w:r>
      <w:r>
        <w:rPr>
          <w:spacing w:val="-1"/>
          <w:sz w:val="24"/>
        </w:rPr>
        <w:t xml:space="preserve"> </w:t>
      </w:r>
      <w:r>
        <w:rPr>
          <w:sz w:val="24"/>
        </w:rPr>
        <w:t>of</w:t>
      </w:r>
      <w:r>
        <w:rPr>
          <w:spacing w:val="-2"/>
          <w:sz w:val="24"/>
        </w:rPr>
        <w:t xml:space="preserve"> </w:t>
      </w:r>
      <w:r>
        <w:rPr>
          <w:sz w:val="24"/>
        </w:rPr>
        <w:t>rasterized</w:t>
      </w:r>
      <w:r>
        <w:rPr>
          <w:spacing w:val="-2"/>
          <w:sz w:val="24"/>
        </w:rPr>
        <w:t xml:space="preserve"> </w:t>
      </w:r>
      <w:r>
        <w:rPr>
          <w:sz w:val="24"/>
        </w:rPr>
        <w:t>points.</w:t>
      </w:r>
    </w:p>
    <w:p>
      <w:pPr>
        <w:pStyle w:val="8"/>
        <w:spacing w:line="360" w:lineRule="auto"/>
        <w:rPr>
          <w:sz w:val="26"/>
        </w:rPr>
      </w:pPr>
    </w:p>
    <w:p>
      <w:pPr>
        <w:pStyle w:val="8"/>
        <w:spacing w:before="11" w:line="360" w:lineRule="auto"/>
        <w:rPr>
          <w:sz w:val="21"/>
        </w:rPr>
      </w:pPr>
    </w:p>
    <w:p>
      <w:pPr>
        <w:pStyle w:val="12"/>
        <w:numPr>
          <w:ilvl w:val="0"/>
          <w:numId w:val="4"/>
        </w:numPr>
        <w:tabs>
          <w:tab w:val="left" w:pos="980"/>
        </w:tabs>
        <w:spacing w:before="0" w:after="0" w:line="360" w:lineRule="auto"/>
        <w:ind w:left="979" w:right="699" w:hanging="420"/>
        <w:jc w:val="both"/>
        <w:rPr>
          <w:sz w:val="24"/>
        </w:rPr>
      </w:pPr>
      <w:r>
        <w:rPr>
          <w:b/>
          <w:sz w:val="24"/>
        </w:rPr>
        <w:t xml:space="preserve">glTranslate[fd](TYPE x,TYPEy,TYPE z): </w:t>
      </w:r>
      <w:r>
        <w:rPr>
          <w:sz w:val="24"/>
        </w:rPr>
        <w:t>This function multiplies the current matrix by a</w:t>
      </w:r>
      <w:r>
        <w:rPr>
          <w:spacing w:val="1"/>
          <w:sz w:val="24"/>
        </w:rPr>
        <w:t xml:space="preserve"> </w:t>
      </w:r>
      <w:r>
        <w:rPr>
          <w:sz w:val="24"/>
        </w:rPr>
        <w:t>translation</w:t>
      </w:r>
      <w:r>
        <w:rPr>
          <w:spacing w:val="-1"/>
          <w:sz w:val="24"/>
        </w:rPr>
        <w:t xml:space="preserve"> </w:t>
      </w:r>
      <w:r>
        <w:rPr>
          <w:sz w:val="24"/>
        </w:rPr>
        <w:t>matrix.</w:t>
      </w:r>
    </w:p>
    <w:p>
      <w:pPr>
        <w:pStyle w:val="8"/>
        <w:spacing w:before="10" w:line="360" w:lineRule="auto"/>
        <w:rPr>
          <w:sz w:val="35"/>
        </w:rPr>
      </w:pPr>
    </w:p>
    <w:p>
      <w:pPr>
        <w:pStyle w:val="12"/>
        <w:numPr>
          <w:ilvl w:val="0"/>
          <w:numId w:val="4"/>
        </w:numPr>
        <w:tabs>
          <w:tab w:val="left" w:pos="980"/>
        </w:tabs>
        <w:spacing w:before="1" w:after="0" w:line="360" w:lineRule="auto"/>
        <w:ind w:left="979" w:right="699" w:hanging="420"/>
        <w:jc w:val="both"/>
        <w:rPr>
          <w:sz w:val="24"/>
        </w:rPr>
      </w:pPr>
      <w:r>
        <w:rPr>
          <w:b/>
          <w:sz w:val="24"/>
        </w:rPr>
        <w:t>gluOrtho2D(GLdouble</w:t>
      </w:r>
      <w:r>
        <w:rPr>
          <w:b/>
          <w:spacing w:val="1"/>
          <w:sz w:val="24"/>
        </w:rPr>
        <w:t xml:space="preserve"> </w:t>
      </w:r>
      <w:r>
        <w:rPr>
          <w:b/>
          <w:sz w:val="24"/>
        </w:rPr>
        <w:t>left,</w:t>
      </w:r>
      <w:r>
        <w:rPr>
          <w:b/>
          <w:spacing w:val="1"/>
          <w:sz w:val="24"/>
        </w:rPr>
        <w:t xml:space="preserve"> </w:t>
      </w:r>
      <w:r>
        <w:rPr>
          <w:b/>
          <w:sz w:val="24"/>
        </w:rPr>
        <w:t>GLdouble</w:t>
      </w:r>
      <w:r>
        <w:rPr>
          <w:b/>
          <w:spacing w:val="1"/>
          <w:sz w:val="24"/>
        </w:rPr>
        <w:t xml:space="preserve"> </w:t>
      </w:r>
      <w:r>
        <w:rPr>
          <w:b/>
          <w:sz w:val="24"/>
        </w:rPr>
        <w:t>right,</w:t>
      </w:r>
      <w:r>
        <w:rPr>
          <w:b/>
          <w:spacing w:val="1"/>
          <w:sz w:val="24"/>
        </w:rPr>
        <w:t xml:space="preserve"> </w:t>
      </w:r>
      <w:r>
        <w:rPr>
          <w:b/>
          <w:sz w:val="24"/>
        </w:rPr>
        <w:t>GLdouble</w:t>
      </w:r>
      <w:r>
        <w:rPr>
          <w:b/>
          <w:spacing w:val="1"/>
          <w:sz w:val="24"/>
        </w:rPr>
        <w:t xml:space="preserve"> </w:t>
      </w:r>
      <w:r>
        <w:rPr>
          <w:b/>
          <w:sz w:val="24"/>
        </w:rPr>
        <w:t>bottom,</w:t>
      </w:r>
      <w:r>
        <w:rPr>
          <w:b/>
          <w:spacing w:val="1"/>
          <w:sz w:val="24"/>
        </w:rPr>
        <w:t xml:space="preserve"> </w:t>
      </w:r>
      <w:r>
        <w:rPr>
          <w:b/>
          <w:sz w:val="24"/>
        </w:rPr>
        <w:t>GLdouble</w:t>
      </w:r>
      <w:r>
        <w:rPr>
          <w:b/>
          <w:spacing w:val="1"/>
          <w:sz w:val="24"/>
        </w:rPr>
        <w:t xml:space="preserve"> </w:t>
      </w:r>
      <w:r>
        <w:rPr>
          <w:b/>
          <w:sz w:val="24"/>
        </w:rPr>
        <w:t>top):</w:t>
      </w:r>
      <w:r>
        <w:rPr>
          <w:b/>
          <w:spacing w:val="1"/>
          <w:sz w:val="24"/>
        </w:rPr>
        <w:t xml:space="preserve"> </w:t>
      </w:r>
      <w:r>
        <w:rPr>
          <w:sz w:val="24"/>
        </w:rPr>
        <w:t>The</w:t>
      </w:r>
      <w:r>
        <w:rPr>
          <w:spacing w:val="1"/>
          <w:sz w:val="24"/>
        </w:rPr>
        <w:t xml:space="preserve"> </w:t>
      </w:r>
      <w:r>
        <w:rPr>
          <w:sz w:val="24"/>
        </w:rPr>
        <w:t>gluOrtho2D</w:t>
      </w:r>
      <w:r>
        <w:rPr>
          <w:spacing w:val="-2"/>
          <w:sz w:val="24"/>
        </w:rPr>
        <w:t xml:space="preserve"> </w:t>
      </w:r>
      <w:r>
        <w:rPr>
          <w:sz w:val="24"/>
        </w:rPr>
        <w:t>function</w:t>
      </w:r>
      <w:r>
        <w:rPr>
          <w:spacing w:val="2"/>
          <w:sz w:val="24"/>
        </w:rPr>
        <w:t xml:space="preserve"> </w:t>
      </w:r>
      <w:r>
        <w:rPr>
          <w:sz w:val="24"/>
        </w:rPr>
        <w:t>defines a 2-D</w:t>
      </w:r>
      <w:r>
        <w:rPr>
          <w:spacing w:val="-1"/>
          <w:sz w:val="24"/>
        </w:rPr>
        <w:t xml:space="preserve"> </w:t>
      </w:r>
      <w:r>
        <w:rPr>
          <w:sz w:val="24"/>
        </w:rPr>
        <w:t>orthographic</w:t>
      </w:r>
      <w:r>
        <w:rPr>
          <w:spacing w:val="1"/>
          <w:sz w:val="24"/>
        </w:rPr>
        <w:t xml:space="preserve"> </w:t>
      </w:r>
      <w:r>
        <w:rPr>
          <w:sz w:val="24"/>
        </w:rPr>
        <w:t>projection</w:t>
      </w:r>
      <w:r>
        <w:rPr>
          <w:spacing w:val="1"/>
          <w:sz w:val="24"/>
        </w:rPr>
        <w:t xml:space="preserve"> </w:t>
      </w:r>
      <w:r>
        <w:rPr>
          <w:sz w:val="24"/>
        </w:rPr>
        <w:t>matrix.</w:t>
      </w:r>
    </w:p>
    <w:p>
      <w:pPr>
        <w:pStyle w:val="8"/>
        <w:spacing w:before="1" w:line="360" w:lineRule="auto"/>
        <w:rPr>
          <w:sz w:val="36"/>
        </w:rPr>
      </w:pPr>
    </w:p>
    <w:p>
      <w:pPr>
        <w:pStyle w:val="12"/>
        <w:numPr>
          <w:ilvl w:val="0"/>
          <w:numId w:val="4"/>
        </w:numPr>
        <w:tabs>
          <w:tab w:val="left" w:pos="980"/>
        </w:tabs>
        <w:spacing w:before="0" w:after="0" w:line="360" w:lineRule="auto"/>
        <w:ind w:left="979" w:right="699" w:hanging="420"/>
        <w:jc w:val="both"/>
        <w:rPr>
          <w:sz w:val="24"/>
        </w:rPr>
      </w:pPr>
      <w:r>
        <w:rPr>
          <w:b/>
          <w:sz w:val="24"/>
        </w:rPr>
        <w:t xml:space="preserve">glBegin (glEnum mode): </w:t>
      </w:r>
      <w:r>
        <w:rPr>
          <w:sz w:val="24"/>
        </w:rPr>
        <w:t>It initiates a new primitive of type mode and starts the collection of</w:t>
      </w:r>
      <w:r>
        <w:rPr>
          <w:spacing w:val="1"/>
          <w:sz w:val="24"/>
        </w:rPr>
        <w:t xml:space="preserve"> </w:t>
      </w:r>
      <w:r>
        <w:rPr>
          <w:sz w:val="24"/>
        </w:rPr>
        <w:t>vertices.</w:t>
      </w:r>
      <w:r>
        <w:rPr>
          <w:spacing w:val="1"/>
          <w:sz w:val="24"/>
        </w:rPr>
        <w:t xml:space="preserve"> </w:t>
      </w:r>
      <w:r>
        <w:rPr>
          <w:sz w:val="24"/>
        </w:rPr>
        <w:t>Values</w:t>
      </w:r>
      <w:r>
        <w:rPr>
          <w:spacing w:val="1"/>
          <w:sz w:val="24"/>
        </w:rPr>
        <w:t xml:space="preserve"> </w:t>
      </w:r>
      <w:r>
        <w:rPr>
          <w:sz w:val="24"/>
        </w:rPr>
        <w:t>of</w:t>
      </w:r>
      <w:r>
        <w:rPr>
          <w:spacing w:val="1"/>
          <w:sz w:val="24"/>
        </w:rPr>
        <w:t xml:space="preserve"> </w:t>
      </w:r>
      <w:r>
        <w:rPr>
          <w:sz w:val="24"/>
        </w:rPr>
        <w:t>mode</w:t>
      </w:r>
      <w:r>
        <w:rPr>
          <w:spacing w:val="1"/>
          <w:sz w:val="24"/>
        </w:rPr>
        <w:t xml:space="preserve"> </w:t>
      </w:r>
      <w:r>
        <w:rPr>
          <w:sz w:val="24"/>
        </w:rPr>
        <w:t>include</w:t>
      </w:r>
      <w:r>
        <w:rPr>
          <w:spacing w:val="1"/>
          <w:sz w:val="24"/>
        </w:rPr>
        <w:t xml:space="preserve"> </w:t>
      </w:r>
      <w:r>
        <w:rPr>
          <w:sz w:val="24"/>
        </w:rPr>
        <w:t>GL_POINTS,</w:t>
      </w:r>
      <w:r>
        <w:rPr>
          <w:spacing w:val="1"/>
          <w:sz w:val="24"/>
        </w:rPr>
        <w:t xml:space="preserve"> </w:t>
      </w:r>
      <w:r>
        <w:rPr>
          <w:sz w:val="24"/>
        </w:rPr>
        <w:t>GL_LINES,</w:t>
      </w:r>
      <w:r>
        <w:rPr>
          <w:spacing w:val="1"/>
          <w:sz w:val="24"/>
        </w:rPr>
        <w:t xml:space="preserve"> </w:t>
      </w:r>
      <w:r>
        <w:rPr>
          <w:sz w:val="24"/>
        </w:rPr>
        <w:t>GL_LINE_STRIP,</w:t>
      </w:r>
      <w:r>
        <w:rPr>
          <w:spacing w:val="1"/>
          <w:sz w:val="24"/>
        </w:rPr>
        <w:t xml:space="preserve"> </w:t>
      </w:r>
      <w:r>
        <w:rPr>
          <w:sz w:val="24"/>
        </w:rPr>
        <w:t>and</w:t>
      </w:r>
      <w:r>
        <w:rPr>
          <w:spacing w:val="1"/>
          <w:sz w:val="24"/>
        </w:rPr>
        <w:t xml:space="preserve"> </w:t>
      </w:r>
      <w:r>
        <w:rPr>
          <w:sz w:val="24"/>
        </w:rPr>
        <w:t>GL_POLYGON.</w:t>
      </w:r>
    </w:p>
    <w:p>
      <w:pPr>
        <w:pStyle w:val="8"/>
        <w:spacing w:line="360" w:lineRule="auto"/>
        <w:rPr>
          <w:sz w:val="36"/>
        </w:rPr>
      </w:pPr>
    </w:p>
    <w:p>
      <w:pPr>
        <w:pStyle w:val="12"/>
        <w:numPr>
          <w:ilvl w:val="0"/>
          <w:numId w:val="4"/>
        </w:numPr>
        <w:tabs>
          <w:tab w:val="left" w:pos="979"/>
          <w:tab w:val="left" w:pos="980"/>
        </w:tabs>
        <w:spacing w:before="0" w:after="0" w:line="360" w:lineRule="auto"/>
        <w:ind w:left="979" w:right="0" w:hanging="421"/>
        <w:jc w:val="left"/>
        <w:rPr>
          <w:sz w:val="24"/>
        </w:rPr>
      </w:pPr>
      <w:r>
        <w:rPr>
          <w:b/>
          <w:sz w:val="24"/>
        </w:rPr>
        <w:t>glEnd():</w:t>
      </w:r>
      <w:r>
        <w:rPr>
          <w:b/>
          <w:spacing w:val="-1"/>
          <w:sz w:val="24"/>
        </w:rPr>
        <w:t xml:space="preserve"> </w:t>
      </w:r>
      <w:r>
        <w:rPr>
          <w:sz w:val="24"/>
        </w:rPr>
        <w:t>It terminates</w:t>
      </w:r>
      <w:r>
        <w:rPr>
          <w:spacing w:val="-2"/>
          <w:sz w:val="24"/>
        </w:rPr>
        <w:t xml:space="preserve"> </w:t>
      </w:r>
      <w:r>
        <w:rPr>
          <w:sz w:val="24"/>
        </w:rPr>
        <w:t>a</w:t>
      </w:r>
      <w:r>
        <w:rPr>
          <w:spacing w:val="-1"/>
          <w:sz w:val="24"/>
        </w:rPr>
        <w:t xml:space="preserve"> </w:t>
      </w:r>
      <w:r>
        <w:rPr>
          <w:sz w:val="24"/>
        </w:rPr>
        <w:t>list</w:t>
      </w:r>
      <w:r>
        <w:rPr>
          <w:spacing w:val="-4"/>
          <w:sz w:val="24"/>
        </w:rPr>
        <w:t xml:space="preserve"> </w:t>
      </w:r>
      <w:r>
        <w:rPr>
          <w:sz w:val="24"/>
        </w:rPr>
        <w:t>of</w:t>
      </w:r>
      <w:r>
        <w:rPr>
          <w:spacing w:val="-3"/>
          <w:sz w:val="24"/>
        </w:rPr>
        <w:t xml:space="preserve"> </w:t>
      </w:r>
      <w:r>
        <w:rPr>
          <w:sz w:val="24"/>
        </w:rPr>
        <w:t>vertices.</w:t>
      </w:r>
    </w:p>
    <w:p>
      <w:pPr>
        <w:pStyle w:val="8"/>
        <w:spacing w:line="360" w:lineRule="auto"/>
        <w:rPr>
          <w:sz w:val="26"/>
        </w:rPr>
      </w:pPr>
    </w:p>
    <w:p>
      <w:pPr>
        <w:pStyle w:val="8"/>
        <w:spacing w:line="360" w:lineRule="auto"/>
        <w:rPr>
          <w:sz w:val="22"/>
        </w:rPr>
      </w:pPr>
    </w:p>
    <w:p>
      <w:pPr>
        <w:pStyle w:val="12"/>
        <w:numPr>
          <w:ilvl w:val="0"/>
          <w:numId w:val="4"/>
        </w:numPr>
        <w:tabs>
          <w:tab w:val="left" w:pos="979"/>
          <w:tab w:val="left" w:pos="980"/>
        </w:tabs>
        <w:spacing w:before="0" w:after="0" w:line="360" w:lineRule="auto"/>
        <w:ind w:left="979" w:right="0" w:hanging="421"/>
        <w:jc w:val="left"/>
        <w:rPr>
          <w:sz w:val="24"/>
        </w:rPr>
      </w:pPr>
      <w:r>
        <w:rPr>
          <w:b/>
          <w:sz w:val="24"/>
        </w:rPr>
        <w:t>glFlush</w:t>
      </w:r>
      <w:r>
        <w:rPr>
          <w:b/>
          <w:spacing w:val="-2"/>
          <w:sz w:val="24"/>
        </w:rPr>
        <w:t xml:space="preserve"> </w:t>
      </w:r>
      <w:r>
        <w:rPr>
          <w:b/>
          <w:sz w:val="24"/>
        </w:rPr>
        <w:t>():</w:t>
      </w:r>
      <w:r>
        <w:rPr>
          <w:b/>
          <w:spacing w:val="-2"/>
          <w:sz w:val="24"/>
        </w:rPr>
        <w:t xml:space="preserve"> </w:t>
      </w:r>
      <w:r>
        <w:rPr>
          <w:sz w:val="24"/>
        </w:rPr>
        <w:t>It forces</w:t>
      </w:r>
      <w:r>
        <w:rPr>
          <w:spacing w:val="-2"/>
          <w:sz w:val="24"/>
        </w:rPr>
        <w:t xml:space="preserve"> </w:t>
      </w:r>
      <w:r>
        <w:rPr>
          <w:sz w:val="24"/>
        </w:rPr>
        <w:t>any buffered</w:t>
      </w:r>
      <w:r>
        <w:rPr>
          <w:spacing w:val="-2"/>
          <w:sz w:val="24"/>
        </w:rPr>
        <w:t xml:space="preserve"> </w:t>
      </w:r>
      <w:r>
        <w:rPr>
          <w:sz w:val="24"/>
        </w:rPr>
        <w:t>openGL commands</w:t>
      </w:r>
      <w:r>
        <w:rPr>
          <w:spacing w:val="-2"/>
          <w:sz w:val="24"/>
        </w:rPr>
        <w:t xml:space="preserve"> </w:t>
      </w:r>
      <w:r>
        <w:rPr>
          <w:sz w:val="24"/>
        </w:rPr>
        <w:t>to</w:t>
      </w:r>
      <w:r>
        <w:rPr>
          <w:spacing w:val="-2"/>
          <w:sz w:val="24"/>
        </w:rPr>
        <w:t xml:space="preserve"> </w:t>
      </w:r>
      <w:r>
        <w:rPr>
          <w:sz w:val="24"/>
        </w:rPr>
        <w:t>execute.</w:t>
      </w:r>
    </w:p>
    <w:p>
      <w:pPr>
        <w:pStyle w:val="8"/>
        <w:spacing w:line="360" w:lineRule="auto"/>
        <w:rPr>
          <w:sz w:val="26"/>
        </w:rPr>
      </w:pPr>
    </w:p>
    <w:p>
      <w:pPr>
        <w:pStyle w:val="8"/>
        <w:spacing w:line="360" w:lineRule="auto"/>
        <w:rPr>
          <w:sz w:val="22"/>
        </w:rPr>
      </w:pPr>
    </w:p>
    <w:p>
      <w:pPr>
        <w:pStyle w:val="12"/>
        <w:numPr>
          <w:ilvl w:val="0"/>
          <w:numId w:val="4"/>
        </w:numPr>
        <w:tabs>
          <w:tab w:val="left" w:pos="979"/>
          <w:tab w:val="left" w:pos="980"/>
        </w:tabs>
        <w:spacing w:before="0" w:after="0" w:line="360" w:lineRule="auto"/>
        <w:ind w:left="979" w:right="0" w:hanging="421"/>
        <w:jc w:val="left"/>
        <w:rPr>
          <w:sz w:val="24"/>
        </w:rPr>
      </w:pPr>
      <w:r>
        <w:rPr>
          <w:b/>
          <w:sz w:val="24"/>
        </w:rPr>
        <w:t>glutMainLoop()</w:t>
      </w:r>
      <w:r>
        <w:rPr>
          <w:b/>
          <w:spacing w:val="-1"/>
          <w:sz w:val="24"/>
        </w:rPr>
        <w:t xml:space="preserve"> </w:t>
      </w:r>
      <w:r>
        <w:rPr>
          <w:b/>
          <w:sz w:val="24"/>
        </w:rPr>
        <w:t>:</w:t>
      </w:r>
      <w:r>
        <w:rPr>
          <w:b/>
          <w:spacing w:val="-2"/>
          <w:sz w:val="24"/>
        </w:rPr>
        <w:t xml:space="preserve"> </w:t>
      </w:r>
      <w:r>
        <w:rPr>
          <w:sz w:val="24"/>
        </w:rPr>
        <w:t>Itcauses</w:t>
      </w:r>
      <w:r>
        <w:rPr>
          <w:spacing w:val="-2"/>
          <w:sz w:val="24"/>
        </w:rPr>
        <w:t xml:space="preserve"> </w:t>
      </w:r>
      <w:r>
        <w:rPr>
          <w:sz w:val="24"/>
        </w:rPr>
        <w:t>the</w:t>
      </w:r>
      <w:r>
        <w:rPr>
          <w:spacing w:val="-2"/>
          <w:sz w:val="24"/>
        </w:rPr>
        <w:t xml:space="preserve"> </w:t>
      </w:r>
      <w:r>
        <w:rPr>
          <w:sz w:val="24"/>
        </w:rPr>
        <w:t>program to</w:t>
      </w:r>
      <w:r>
        <w:rPr>
          <w:spacing w:val="-4"/>
          <w:sz w:val="24"/>
        </w:rPr>
        <w:t xml:space="preserve"> </w:t>
      </w:r>
      <w:r>
        <w:rPr>
          <w:sz w:val="24"/>
        </w:rPr>
        <w:t>enter</w:t>
      </w:r>
      <w:r>
        <w:rPr>
          <w:spacing w:val="-1"/>
          <w:sz w:val="24"/>
        </w:rPr>
        <w:t xml:space="preserve"> </w:t>
      </w:r>
      <w:r>
        <w:rPr>
          <w:sz w:val="24"/>
        </w:rPr>
        <w:t>an</w:t>
      </w:r>
      <w:r>
        <w:rPr>
          <w:spacing w:val="1"/>
          <w:sz w:val="24"/>
        </w:rPr>
        <w:t xml:space="preserve"> </w:t>
      </w:r>
      <w:r>
        <w:rPr>
          <w:sz w:val="24"/>
        </w:rPr>
        <w:t>event</w:t>
      </w:r>
      <w:r>
        <w:rPr>
          <w:spacing w:val="-2"/>
          <w:sz w:val="24"/>
        </w:rPr>
        <w:t xml:space="preserve"> </w:t>
      </w:r>
      <w:r>
        <w:rPr>
          <w:sz w:val="24"/>
        </w:rPr>
        <w:t>processing</w:t>
      </w:r>
      <w:r>
        <w:rPr>
          <w:spacing w:val="-1"/>
          <w:sz w:val="24"/>
        </w:rPr>
        <w:t xml:space="preserve"> </w:t>
      </w:r>
      <w:r>
        <w:rPr>
          <w:sz w:val="24"/>
        </w:rPr>
        <w:t>loop.</w:t>
      </w:r>
    </w:p>
    <w:p>
      <w:pPr>
        <w:pStyle w:val="8"/>
        <w:spacing w:line="360" w:lineRule="auto"/>
        <w:rPr>
          <w:sz w:val="26"/>
        </w:rPr>
      </w:pPr>
    </w:p>
    <w:p>
      <w:pPr>
        <w:pStyle w:val="8"/>
        <w:spacing w:line="360" w:lineRule="auto"/>
        <w:rPr>
          <w:sz w:val="22"/>
        </w:rPr>
      </w:pPr>
    </w:p>
    <w:p>
      <w:pPr>
        <w:pStyle w:val="12"/>
        <w:numPr>
          <w:ilvl w:val="0"/>
          <w:numId w:val="4"/>
        </w:numPr>
        <w:tabs>
          <w:tab w:val="left" w:pos="980"/>
        </w:tabs>
        <w:spacing w:before="0" w:after="0" w:line="360" w:lineRule="auto"/>
        <w:ind w:left="979" w:right="700" w:hanging="420"/>
        <w:jc w:val="both"/>
        <w:rPr>
          <w:sz w:val="24"/>
        </w:rPr>
      </w:pPr>
      <w:r>
        <w:rPr>
          <w:b/>
          <w:sz w:val="24"/>
        </w:rPr>
        <w:t xml:space="preserve">glutDisplayFunc(void (*func)(void)): </w:t>
      </w:r>
      <w:r>
        <w:rPr>
          <w:sz w:val="24"/>
        </w:rPr>
        <w:t>It registers the display function ‘func’ that is executed</w:t>
      </w:r>
      <w:r>
        <w:rPr>
          <w:spacing w:val="1"/>
          <w:sz w:val="24"/>
        </w:rPr>
        <w:t xml:space="preserve"> </w:t>
      </w:r>
      <w:r>
        <w:rPr>
          <w:sz w:val="24"/>
        </w:rPr>
        <w:t>when</w:t>
      </w:r>
      <w:r>
        <w:rPr>
          <w:spacing w:val="1"/>
          <w:sz w:val="24"/>
        </w:rPr>
        <w:t xml:space="preserve"> </w:t>
      </w:r>
      <w:r>
        <w:rPr>
          <w:sz w:val="24"/>
        </w:rPr>
        <w:t>the</w:t>
      </w:r>
      <w:r>
        <w:rPr>
          <w:spacing w:val="-1"/>
          <w:sz w:val="24"/>
        </w:rPr>
        <w:t xml:space="preserve"> </w:t>
      </w:r>
      <w:r>
        <w:rPr>
          <w:sz w:val="24"/>
        </w:rPr>
        <w:t>window</w:t>
      </w:r>
      <w:r>
        <w:rPr>
          <w:spacing w:val="-1"/>
          <w:sz w:val="24"/>
        </w:rPr>
        <w:t xml:space="preserve"> </w:t>
      </w:r>
      <w:r>
        <w:rPr>
          <w:sz w:val="24"/>
        </w:rPr>
        <w:t>needs</w:t>
      </w:r>
      <w:r>
        <w:rPr>
          <w:spacing w:val="2"/>
          <w:sz w:val="24"/>
        </w:rPr>
        <w:t xml:space="preserve"> </w:t>
      </w:r>
      <w:r>
        <w:rPr>
          <w:sz w:val="24"/>
        </w:rPr>
        <w:t>to be</w:t>
      </w:r>
      <w:r>
        <w:rPr>
          <w:spacing w:val="-1"/>
          <w:sz w:val="24"/>
        </w:rPr>
        <w:t xml:space="preserve"> </w:t>
      </w:r>
      <w:r>
        <w:rPr>
          <w:sz w:val="24"/>
        </w:rPr>
        <w:t>redrawn.</w:t>
      </w:r>
    </w:p>
    <w:p>
      <w:pPr>
        <w:pStyle w:val="8"/>
        <w:spacing w:before="10" w:line="360" w:lineRule="auto"/>
        <w:rPr>
          <w:sz w:val="35"/>
        </w:rPr>
      </w:pPr>
    </w:p>
    <w:p>
      <w:pPr>
        <w:pStyle w:val="12"/>
        <w:numPr>
          <w:ilvl w:val="0"/>
          <w:numId w:val="4"/>
        </w:numPr>
        <w:tabs>
          <w:tab w:val="left" w:pos="980"/>
        </w:tabs>
        <w:spacing w:before="1" w:after="0" w:line="360" w:lineRule="auto"/>
        <w:ind w:left="979" w:right="699" w:hanging="420"/>
        <w:jc w:val="both"/>
        <w:rPr>
          <w:sz w:val="24"/>
        </w:rPr>
      </w:pPr>
      <w:r>
        <w:rPr>
          <w:b/>
          <w:sz w:val="24"/>
        </w:rPr>
        <w:t xml:space="preserve">glutCreateMenu(void (*f)(void)): </w:t>
      </w:r>
      <w:r>
        <w:rPr>
          <w:sz w:val="24"/>
        </w:rPr>
        <w:t>It returns an identifier for a top-level menu and registers the</w:t>
      </w:r>
      <w:r>
        <w:rPr>
          <w:spacing w:val="1"/>
          <w:sz w:val="24"/>
        </w:rPr>
        <w:t xml:space="preserve"> </w:t>
      </w:r>
      <w:r>
        <w:rPr>
          <w:sz w:val="24"/>
        </w:rPr>
        <w:t>callback</w:t>
      </w:r>
      <w:r>
        <w:rPr>
          <w:spacing w:val="-1"/>
          <w:sz w:val="24"/>
        </w:rPr>
        <w:t xml:space="preserve"> </w:t>
      </w:r>
      <w:r>
        <w:rPr>
          <w:sz w:val="24"/>
        </w:rPr>
        <w:t>function</w:t>
      </w:r>
      <w:r>
        <w:rPr>
          <w:spacing w:val="1"/>
          <w:sz w:val="24"/>
        </w:rPr>
        <w:t xml:space="preserve"> </w:t>
      </w:r>
      <w:r>
        <w:rPr>
          <w:sz w:val="24"/>
        </w:rPr>
        <w:t>f</w:t>
      </w:r>
      <w:r>
        <w:rPr>
          <w:spacing w:val="-2"/>
          <w:sz w:val="24"/>
        </w:rPr>
        <w:t xml:space="preserve"> </w:t>
      </w:r>
      <w:r>
        <w:rPr>
          <w:sz w:val="24"/>
        </w:rPr>
        <w:t>that</w:t>
      </w:r>
      <w:r>
        <w:rPr>
          <w:spacing w:val="-1"/>
          <w:sz w:val="24"/>
        </w:rPr>
        <w:t xml:space="preserve"> </w:t>
      </w:r>
      <w:r>
        <w:rPr>
          <w:sz w:val="24"/>
        </w:rPr>
        <w:t>returns</w:t>
      </w:r>
      <w:r>
        <w:rPr>
          <w:spacing w:val="-1"/>
          <w:sz w:val="24"/>
        </w:rPr>
        <w:t xml:space="preserve"> </w:t>
      </w:r>
      <w:r>
        <w:rPr>
          <w:sz w:val="24"/>
        </w:rPr>
        <w:t>an</w:t>
      </w:r>
      <w:r>
        <w:rPr>
          <w:spacing w:val="1"/>
          <w:sz w:val="24"/>
        </w:rPr>
        <w:t xml:space="preserve"> </w:t>
      </w:r>
      <w:r>
        <w:rPr>
          <w:sz w:val="24"/>
        </w:rPr>
        <w:t>interger</w:t>
      </w:r>
      <w:r>
        <w:rPr>
          <w:spacing w:val="1"/>
          <w:sz w:val="24"/>
        </w:rPr>
        <w:t xml:space="preserve"> </w:t>
      </w:r>
      <w:r>
        <w:rPr>
          <w:sz w:val="24"/>
        </w:rPr>
        <w:t>value</w:t>
      </w:r>
      <w:r>
        <w:rPr>
          <w:spacing w:val="-2"/>
          <w:sz w:val="24"/>
        </w:rPr>
        <w:t xml:space="preserve"> </w:t>
      </w:r>
      <w:r>
        <w:rPr>
          <w:sz w:val="24"/>
        </w:rPr>
        <w:t>corresponding</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menu</w:t>
      </w:r>
      <w:r>
        <w:rPr>
          <w:spacing w:val="1"/>
          <w:sz w:val="24"/>
        </w:rPr>
        <w:t xml:space="preserve"> </w:t>
      </w:r>
      <w:r>
        <w:rPr>
          <w:sz w:val="24"/>
        </w:rPr>
        <w:t>entry</w:t>
      </w:r>
      <w:r>
        <w:rPr>
          <w:spacing w:val="-1"/>
          <w:sz w:val="24"/>
        </w:rPr>
        <w:t xml:space="preserve"> </w:t>
      </w:r>
      <w:r>
        <w:rPr>
          <w:sz w:val="24"/>
        </w:rPr>
        <w:t>selected.</w:t>
      </w:r>
    </w:p>
    <w:p>
      <w:pPr>
        <w:spacing w:after="0" w:line="360" w:lineRule="auto"/>
        <w:jc w:val="both"/>
        <w:rPr>
          <w:sz w:val="24"/>
        </w:rPr>
        <w:sectPr>
          <w:pgSz w:w="11910" w:h="16840"/>
          <w:pgMar w:top="940" w:right="380" w:bottom="860" w:left="540" w:header="462" w:footer="664" w:gutter="0"/>
          <w:pgNumType w:fmt="decimal"/>
          <w:cols w:space="720" w:num="1"/>
        </w:sectPr>
      </w:pPr>
    </w:p>
    <w:p>
      <w:pPr>
        <w:pStyle w:val="8"/>
        <w:rPr>
          <w:sz w:val="20"/>
        </w:rPr>
      </w:pPr>
    </w:p>
    <w:p>
      <w:pPr>
        <w:pStyle w:val="8"/>
        <w:spacing w:before="11"/>
        <w:rPr>
          <w:sz w:val="15"/>
        </w:rPr>
      </w:pPr>
    </w:p>
    <w:p>
      <w:pPr>
        <w:pStyle w:val="4"/>
        <w:numPr>
          <w:ilvl w:val="1"/>
          <w:numId w:val="6"/>
        </w:numPr>
        <w:tabs>
          <w:tab w:val="left" w:pos="960"/>
        </w:tabs>
        <w:spacing w:before="89" w:after="0" w:line="240" w:lineRule="auto"/>
        <w:ind w:left="960" w:right="0" w:hanging="420"/>
        <w:jc w:val="left"/>
      </w:pPr>
      <w:r>
        <w:t>Source</w:t>
      </w:r>
      <w:r>
        <w:rPr>
          <w:spacing w:val="-4"/>
        </w:rPr>
        <w:t xml:space="preserve"> </w:t>
      </w:r>
      <w:r>
        <w:t>Code</w:t>
      </w:r>
      <w:r>
        <w:rPr>
          <w:spacing w:val="-1"/>
        </w:rPr>
        <w:t xml:space="preserve"> </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rPr>
          <w:spacing w:val="1"/>
        </w:rPr>
      </w:pPr>
      <w:r>
        <w:t>#include &lt;stdio.h&gt;</w:t>
      </w:r>
      <w:r>
        <w:rPr>
          <w:spacing w:val="1"/>
        </w:rPr>
        <w:t xml:space="preserve"> </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#include &lt;string.h&gt;</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rPr>
          <w:spacing w:val="-58"/>
        </w:rPr>
        <w:t xml:space="preserve"> </w:t>
      </w:r>
      <w:r>
        <w:t>#include &lt;stdlib.h&gt;</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rPr>
          <w:spacing w:val="-57"/>
        </w:rPr>
        <w:t xml:space="preserve"> </w:t>
      </w:r>
      <w:r>
        <w:t>#include</w:t>
      </w:r>
      <w:r>
        <w:rPr>
          <w:spacing w:val="-3"/>
        </w:rPr>
        <w:t xml:space="preserve"> </w:t>
      </w:r>
      <w:r>
        <w:t>&lt;math.h&gt;</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#define</w:t>
      </w:r>
      <w:r>
        <w:rPr>
          <w:spacing w:val="-7"/>
        </w:rPr>
        <w:t xml:space="preserve"> </w:t>
      </w:r>
      <w:r>
        <w:t>GLUT_DISABLE_ATEXIT_HACK</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#include</w:t>
      </w:r>
      <w:r>
        <w:rPr>
          <w:spacing w:val="-4"/>
        </w:rPr>
        <w:t xml:space="preserve"> </w:t>
      </w:r>
      <w:r>
        <w:t>&lt;gl/glut.h&gt;</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rPr>
          <w:spacing w:val="-57"/>
        </w:rPr>
      </w:pPr>
      <w:r>
        <w:t>//The</w:t>
      </w:r>
      <w:r>
        <w:rPr>
          <w:spacing w:val="-6"/>
        </w:rPr>
        <w:t xml:space="preserve"> </w:t>
      </w:r>
      <w:r>
        <w:t>width</w:t>
      </w:r>
      <w:r>
        <w:rPr>
          <w:spacing w:val="-1"/>
        </w:rPr>
        <w:t xml:space="preserve"> </w:t>
      </w:r>
      <w:r>
        <w:t>and height</w:t>
      </w:r>
      <w:r>
        <w:rPr>
          <w:spacing w:val="1"/>
        </w:rPr>
        <w:t xml:space="preserve"> </w:t>
      </w:r>
      <w:r>
        <w:t>of</w:t>
      </w:r>
      <w:r>
        <w:rPr>
          <w:spacing w:val="-2"/>
        </w:rPr>
        <w:t xml:space="preserve"> </w:t>
      </w:r>
      <w:r>
        <w:t>the</w:t>
      </w:r>
      <w:r>
        <w:rPr>
          <w:spacing w:val="-3"/>
        </w:rPr>
        <w:t xml:space="preserve"> </w:t>
      </w:r>
      <w:r>
        <w:t>current</w:t>
      </w:r>
      <w:r>
        <w:rPr>
          <w:spacing w:val="-1"/>
        </w:rPr>
        <w:t xml:space="preserve"> </w:t>
      </w:r>
      <w:r>
        <w:t>window</w:t>
      </w:r>
      <w:r>
        <w:rPr>
          <w:spacing w:val="-57"/>
        </w:rPr>
        <w:t xml:space="preserve"> </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int</w:t>
      </w:r>
      <w:r>
        <w:rPr>
          <w:spacing w:val="-3"/>
        </w:rPr>
        <w:t xml:space="preserve"> </w:t>
      </w:r>
      <w:r>
        <w:t>curw;</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int</w:t>
      </w:r>
      <w:r>
        <w:rPr>
          <w:spacing w:val="-3"/>
        </w:rPr>
        <w:t xml:space="preserve"> </w:t>
      </w:r>
      <w:r>
        <w:t>curh;</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int swingLeft = 0;</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rPr>
          <w:spacing w:val="1"/>
        </w:rPr>
        <w:t xml:space="preserve"> </w:t>
      </w:r>
      <w:r>
        <w:t>int</w:t>
      </w:r>
      <w:r>
        <w:rPr>
          <w:spacing w:val="-7"/>
        </w:rPr>
        <w:t xml:space="preserve"> </w:t>
      </w:r>
      <w:r>
        <w:t>swingRight</w:t>
      </w:r>
      <w:r>
        <w:rPr>
          <w:spacing w:val="-5"/>
        </w:rPr>
        <w:t xml:space="preserve"> </w:t>
      </w:r>
      <w:r>
        <w:t>=</w:t>
      </w:r>
      <w:r>
        <w:rPr>
          <w:spacing w:val="-4"/>
        </w:rPr>
        <w:t xml:space="preserve"> </w:t>
      </w:r>
      <w:r>
        <w:t>0;</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bool</w:t>
      </w:r>
      <w:r>
        <w:rPr>
          <w:spacing w:val="-5"/>
        </w:rPr>
        <w:t xml:space="preserve"> </w:t>
      </w:r>
      <w:r>
        <w:t>isSwingForward</w:t>
      </w:r>
      <w:r>
        <w:rPr>
          <w:spacing w:val="-5"/>
        </w:rPr>
        <w:t xml:space="preserve"> </w:t>
      </w:r>
      <w:r>
        <w:t>=</w:t>
      </w:r>
      <w:r>
        <w:rPr>
          <w:spacing w:val="-1"/>
        </w:rPr>
        <w:t xml:space="preserve"> </w:t>
      </w:r>
      <w:r>
        <w:t>false;</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rPr>
          <w:spacing w:val="-57"/>
        </w:rPr>
        <w:t xml:space="preserve"> </w:t>
      </w:r>
      <w:r>
        <w:t>bool</w:t>
      </w:r>
      <w:r>
        <w:rPr>
          <w:spacing w:val="-3"/>
        </w:rPr>
        <w:t xml:space="preserve"> </w:t>
      </w:r>
      <w:r>
        <w:t>isLighting = false;</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int</w:t>
      </w:r>
      <w:r>
        <w:rPr>
          <w:spacing w:val="-4"/>
        </w:rPr>
        <w:t xml:space="preserve"> </w:t>
      </w:r>
      <w:r>
        <w:t>curTurn=180</w:t>
      </w:r>
      <w:r>
        <w:rPr>
          <w:spacing w:val="-2"/>
        </w:rPr>
        <w:t xml:space="preserve"> </w:t>
      </w:r>
      <w:r>
        <w:t>;//current facing</w:t>
      </w:r>
      <w:r>
        <w:rPr>
          <w:spacing w:val="-1"/>
        </w:rPr>
        <w:t xml:space="preserve"> </w:t>
      </w:r>
      <w:r>
        <w:t>angle</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int maxAngel = 0;//maximum swing angle</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rPr>
          <w:spacing w:val="-58"/>
        </w:rPr>
        <w:t xml:space="preserve"> </w:t>
      </w:r>
      <w:r>
        <w:t>int</w:t>
      </w:r>
      <w:r>
        <w:rPr>
          <w:spacing w:val="-3"/>
        </w:rPr>
        <w:t xml:space="preserve"> </w:t>
      </w:r>
      <w:r>
        <w:t>stepDis</w:t>
      </w:r>
      <w:r>
        <w:rPr>
          <w:spacing w:val="-1"/>
        </w:rPr>
        <w:t xml:space="preserve"> </w:t>
      </w:r>
      <w:r>
        <w:t>=</w:t>
      </w:r>
      <w:r>
        <w:rPr>
          <w:spacing w:val="-1"/>
        </w:rPr>
        <w:t xml:space="preserve"> </w:t>
      </w:r>
      <w:r>
        <w:t>0;//thigh</w:t>
      </w:r>
      <w:r>
        <w:rPr>
          <w:spacing w:val="1"/>
        </w:rPr>
        <w:t xml:space="preserve"> </w:t>
      </w:r>
      <w:r>
        <w:t>swing speed</w:t>
      </w:r>
    </w:p>
    <w:p>
      <w:pPr>
        <w:pStyle w:val="8"/>
        <w:keepNext w:val="0"/>
        <w:keepLines w:val="0"/>
        <w:pageBreakBefore w:val="0"/>
        <w:widowControl w:val="0"/>
        <w:kinsoku/>
        <w:wordWrap/>
        <w:overflowPunct/>
        <w:topLinePunct w:val="0"/>
        <w:autoSpaceDE w:val="0"/>
        <w:autoSpaceDN w:val="0"/>
        <w:bidi w:val="0"/>
        <w:adjustRightInd/>
        <w:snapToGrid/>
        <w:spacing w:before="1" w:line="360" w:lineRule="auto"/>
        <w:ind w:left="319" w:leftChars="145" w:right="136" w:firstLine="717" w:firstLineChars="0"/>
        <w:textAlignment w:val="auto"/>
      </w:pPr>
      <w:r>
        <w:t>float speed = 0;//forward speed</w:t>
      </w:r>
    </w:p>
    <w:p>
      <w:pPr>
        <w:pStyle w:val="8"/>
        <w:keepNext w:val="0"/>
        <w:keepLines w:val="0"/>
        <w:pageBreakBefore w:val="0"/>
        <w:widowControl w:val="0"/>
        <w:kinsoku/>
        <w:wordWrap/>
        <w:overflowPunct/>
        <w:topLinePunct w:val="0"/>
        <w:autoSpaceDE w:val="0"/>
        <w:autoSpaceDN w:val="0"/>
        <w:bidi w:val="0"/>
        <w:adjustRightInd/>
        <w:snapToGrid/>
        <w:spacing w:before="1" w:line="360" w:lineRule="auto"/>
        <w:ind w:left="319" w:leftChars="145" w:right="136" w:firstLine="717" w:firstLineChars="0"/>
        <w:textAlignment w:val="auto"/>
      </w:pPr>
      <w:r>
        <w:rPr>
          <w:spacing w:val="-57"/>
        </w:rPr>
        <w:t xml:space="preserve"> </w:t>
      </w:r>
      <w:r>
        <w:t>bool</w:t>
      </w:r>
      <w:r>
        <w:rPr>
          <w:spacing w:val="-3"/>
        </w:rPr>
        <w:t xml:space="preserve"> </w:t>
      </w:r>
      <w:r>
        <w:t>isStand =</w:t>
      </w:r>
      <w:r>
        <w:rPr>
          <w:spacing w:val="-1"/>
        </w:rPr>
        <w:t xml:space="preserve"> </w:t>
      </w:r>
      <w:r>
        <w:t>true;</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rPr>
          <w:spacing w:val="-57"/>
        </w:rPr>
      </w:pPr>
      <w:r>
        <w:t>float</w:t>
      </w:r>
      <w:r>
        <w:rPr>
          <w:spacing w:val="-5"/>
        </w:rPr>
        <w:t xml:space="preserve"> </w:t>
      </w:r>
      <w:r>
        <w:t>curDistanceX=0</w:t>
      </w:r>
      <w:r>
        <w:rPr>
          <w:spacing w:val="-2"/>
        </w:rPr>
        <w:t xml:space="preserve"> </w:t>
      </w:r>
      <w:r>
        <w:t>,</w:t>
      </w:r>
      <w:r>
        <w:rPr>
          <w:spacing w:val="-5"/>
        </w:rPr>
        <w:t xml:space="preserve"> </w:t>
      </w:r>
      <w:r>
        <w:t>curDistanceZ=0;//current</w:t>
      </w:r>
      <w:r>
        <w:rPr>
          <w:spacing w:val="-4"/>
        </w:rPr>
        <w:t xml:space="preserve"> </w:t>
      </w:r>
      <w:r>
        <w:t>distance</w:t>
      </w:r>
      <w:r>
        <w:rPr>
          <w:spacing w:val="-57"/>
        </w:rPr>
        <w:t xml:space="preserve"> </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float</w:t>
      </w:r>
      <w:r>
        <w:rPr>
          <w:spacing w:val="-1"/>
        </w:rPr>
        <w:t xml:space="preserve"> </w:t>
      </w:r>
      <w:r>
        <w:t>legDis</w:t>
      </w:r>
      <w:r>
        <w:rPr>
          <w:spacing w:val="2"/>
        </w:rPr>
        <w:t xml:space="preserve"> </w:t>
      </w:r>
      <w:r>
        <w:t>=</w:t>
      </w:r>
      <w:r>
        <w:rPr>
          <w:spacing w:val="-1"/>
        </w:rPr>
        <w:t xml:space="preserve"> </w:t>
      </w:r>
      <w:r>
        <w:t>0 ;</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1072" w:firstLineChars="447"/>
        <w:textAlignment w:val="auto"/>
        <w:rPr>
          <w:rFonts w:hint="default"/>
          <w:lang w:val="en-IN"/>
        </w:rPr>
      </w:pPr>
      <w:r>
        <w:t>void</w:t>
      </w:r>
      <w:r>
        <w:rPr>
          <w:spacing w:val="-5"/>
        </w:rPr>
        <w:t xml:space="preserve"> </w:t>
      </w:r>
      <w:r>
        <w:t>display(void)</w:t>
      </w:r>
      <w:r>
        <w:rPr>
          <w:rFonts w:hint="default"/>
          <w:lang w:val="en-IN"/>
        </w:rPr>
        <w:t xml:space="preserve"> {</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rPr>
          <w:rFonts w:hint="default"/>
          <w:lang w:val="en-IN"/>
        </w:rPr>
        <w:t xml:space="preserve"> </w:t>
      </w:r>
      <w:r>
        <w:t>glClear</w:t>
      </w:r>
      <w:r>
        <w:rPr>
          <w:spacing w:val="-13"/>
        </w:rPr>
        <w:t xml:space="preserve"> </w:t>
      </w:r>
      <w:r>
        <w:t>(GL_COLOR_BUFFER_BIT);</w:t>
      </w:r>
      <w:r>
        <w:rPr>
          <w:spacing w:val="-57"/>
        </w:rPr>
        <w:t xml:space="preserve"> </w:t>
      </w:r>
      <w:r>
        <w:t>glShadeModel(GL_SMOOTH);</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//painted background</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rPr>
          <w:spacing w:val="-1"/>
        </w:rPr>
      </w:pPr>
      <w:r>
        <w:rPr>
          <w:spacing w:val="1"/>
        </w:rPr>
        <w:t xml:space="preserve"> </w:t>
      </w:r>
      <w:r>
        <w:rPr>
          <w:spacing w:val="-1"/>
        </w:rPr>
        <w:t>glBegin(GL_QUADS);</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rPr>
          <w:spacing w:val="1"/>
        </w:rPr>
      </w:pPr>
      <w:r>
        <w:t>glColor3ub(255,255,255);</w:t>
      </w:r>
      <w:r>
        <w:rPr>
          <w:spacing w:val="1"/>
        </w:rPr>
        <w:t xml:space="preserve"> </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glVertex3f(-8.0f,</w:t>
      </w:r>
      <w:r>
        <w:rPr>
          <w:spacing w:val="-9"/>
        </w:rPr>
        <w:t xml:space="preserve"> </w:t>
      </w:r>
      <w:r>
        <w:t>-3.0f,</w:t>
      </w:r>
      <w:r>
        <w:rPr>
          <w:spacing w:val="-11"/>
        </w:rPr>
        <w:t xml:space="preserve"> </w:t>
      </w:r>
      <w:r>
        <w:t>4.0f);</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glVertex3f(8.0f, -3.0f, 4.0f);</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rPr>
          <w:spacing w:val="1"/>
        </w:rPr>
        <w:t xml:space="preserve"> </w:t>
      </w:r>
      <w:r>
        <w:t>glColor3ub(33,33,33);</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glVertex3f(8.0f,</w:t>
      </w:r>
      <w:r>
        <w:rPr>
          <w:spacing w:val="-11"/>
        </w:rPr>
        <w:t xml:space="preserve"> </w:t>
      </w:r>
      <w:r>
        <w:t>-3.0f,</w:t>
      </w:r>
      <w:r>
        <w:rPr>
          <w:spacing w:val="-9"/>
        </w:rPr>
        <w:t xml:space="preserve"> </w:t>
      </w:r>
      <w:r>
        <w:t>-4.0f);</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rPr>
          <w:spacing w:val="-57"/>
        </w:rPr>
      </w:pPr>
      <w:r>
        <w:t>glVertex3f(-8.0f,</w:t>
      </w:r>
      <w:r>
        <w:rPr>
          <w:spacing w:val="-8"/>
        </w:rPr>
        <w:t xml:space="preserve"> </w:t>
      </w:r>
      <w:r>
        <w:t>-3.0f,</w:t>
      </w:r>
      <w:r>
        <w:rPr>
          <w:spacing w:val="-10"/>
        </w:rPr>
        <w:t xml:space="preserve"> </w:t>
      </w:r>
      <w:r>
        <w:t>-4.0f);</w:t>
      </w:r>
      <w:r>
        <w:rPr>
          <w:spacing w:val="-57"/>
        </w:rPr>
        <w:t xml:space="preserve"> </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glEnd();</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p>
    <w:p>
      <w:pPr>
        <w:pStyle w:val="8"/>
        <w:spacing w:line="360" w:lineRule="auto"/>
        <w:ind w:left="780" w:right="7351"/>
      </w:pPr>
    </w:p>
    <w:p>
      <w:pPr>
        <w:spacing w:after="0" w:line="360" w:lineRule="auto"/>
        <w:sectPr>
          <w:pgSz w:w="11910" w:h="16840"/>
          <w:pgMar w:top="940" w:right="380" w:bottom="860" w:left="540" w:header="462" w:footer="664" w:gutter="0"/>
          <w:pgNumType w:fmt="decimal"/>
          <w:cols w:space="720" w:num="1"/>
        </w:sectPr>
      </w:pPr>
    </w:p>
    <w:p>
      <w:pPr>
        <w:pStyle w:val="8"/>
        <w:spacing w:before="11"/>
        <w:rPr>
          <w:sz w:val="29"/>
        </w:rPr>
      </w:pPr>
    </w:p>
    <w:p>
      <w:pPr>
        <w:pStyle w:val="8"/>
        <w:keepNext w:val="0"/>
        <w:keepLines w:val="0"/>
        <w:pageBreakBefore w:val="0"/>
        <w:widowControl w:val="0"/>
        <w:kinsoku/>
        <w:wordWrap/>
        <w:overflowPunct/>
        <w:topLinePunct w:val="0"/>
        <w:autoSpaceDE w:val="0"/>
        <w:autoSpaceDN w:val="0"/>
        <w:bidi w:val="0"/>
        <w:adjustRightInd/>
        <w:snapToGrid/>
        <w:spacing w:before="107" w:line="360" w:lineRule="auto"/>
        <w:ind w:left="319" w:leftChars="145" w:right="136" w:firstLine="717" w:firstLineChars="0"/>
        <w:textAlignment w:val="auto"/>
      </w:pPr>
    </w:p>
    <w:p>
      <w:pPr>
        <w:pStyle w:val="8"/>
        <w:keepNext w:val="0"/>
        <w:keepLines w:val="0"/>
        <w:pageBreakBefore w:val="0"/>
        <w:widowControl w:val="0"/>
        <w:kinsoku/>
        <w:wordWrap/>
        <w:overflowPunct/>
        <w:topLinePunct w:val="0"/>
        <w:autoSpaceDE w:val="0"/>
        <w:autoSpaceDN w:val="0"/>
        <w:bidi w:val="0"/>
        <w:adjustRightInd/>
        <w:snapToGrid/>
        <w:spacing w:before="107" w:line="360" w:lineRule="auto"/>
        <w:ind w:left="319" w:leftChars="145" w:right="136" w:firstLine="717" w:firstLineChars="0"/>
        <w:textAlignment w:val="auto"/>
      </w:pPr>
      <w:r>
        <w:t>glVertex3f(8.0f,</w:t>
      </w:r>
      <w:r>
        <w:rPr>
          <w:spacing w:val="-3"/>
        </w:rPr>
        <w:t xml:space="preserve"> </w:t>
      </w:r>
      <w:r>
        <w:t>8.0f,</w:t>
      </w:r>
      <w:r>
        <w:rPr>
          <w:spacing w:val="-2"/>
        </w:rPr>
        <w:t xml:space="preserve"> </w:t>
      </w:r>
      <w:r>
        <w:t>-4.0f);</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glVertex3f(-8.0f,</w:t>
      </w:r>
      <w:r>
        <w:rPr>
          <w:spacing w:val="-8"/>
        </w:rPr>
        <w:t xml:space="preserve"> </w:t>
      </w:r>
      <w:r>
        <w:t>8.0f,</w:t>
      </w:r>
      <w:r>
        <w:rPr>
          <w:spacing w:val="-9"/>
        </w:rPr>
        <w:t xml:space="preserve"> </w:t>
      </w:r>
      <w:r>
        <w:t>-4.0f);</w:t>
      </w:r>
      <w:r>
        <w:rPr>
          <w:spacing w:val="-57"/>
        </w:rPr>
        <w:t xml:space="preserve"> </w:t>
      </w:r>
      <w:r>
        <w:t>glEnd();</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//Push the stack, draw the lower right half of the body</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rPr>
          <w:spacing w:val="-58"/>
        </w:rPr>
        <w:t xml:space="preserve"> </w:t>
      </w:r>
      <w:r>
        <w:t>glPushMatrix();</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rPr>
          <w:spacing w:val="-57"/>
        </w:rPr>
      </w:pPr>
      <w:r>
        <w:t>glTranslatef</w:t>
      </w:r>
      <w:r>
        <w:rPr>
          <w:spacing w:val="-5"/>
        </w:rPr>
        <w:t xml:space="preserve"> </w:t>
      </w:r>
      <w:r>
        <w:t>(curDistanceX,0.0,curDistanceZ);</w:t>
      </w:r>
      <w:r>
        <w:rPr>
          <w:spacing w:val="-8"/>
        </w:rPr>
        <w:t xml:space="preserve"> </w:t>
      </w:r>
      <w:r>
        <w:t>//go</w:t>
      </w:r>
      <w:r>
        <w:rPr>
          <w:spacing w:val="-4"/>
        </w:rPr>
        <w:t xml:space="preserve"> </w:t>
      </w:r>
      <w:r>
        <w:t>ahead</w:t>
      </w:r>
      <w:r>
        <w:rPr>
          <w:spacing w:val="-57"/>
        </w:rPr>
        <w:t xml:space="preserve"> </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glRotatef ((GLfloat)</w:t>
      </w:r>
      <w:r>
        <w:rPr>
          <w:spacing w:val="-2"/>
        </w:rPr>
        <w:t xml:space="preserve"> </w:t>
      </w:r>
      <w:r>
        <w:t>curTurn,</w:t>
      </w:r>
      <w:r>
        <w:rPr>
          <w:spacing w:val="-1"/>
        </w:rPr>
        <w:t xml:space="preserve"> </w:t>
      </w:r>
      <w:r>
        <w:t>0.0, 1.0,</w:t>
      </w:r>
      <w:r>
        <w:rPr>
          <w:spacing w:val="-1"/>
        </w:rPr>
        <w:t xml:space="preserve"> </w:t>
      </w:r>
      <w:r>
        <w:t>0.0);//turn</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rPr>
          <w:spacing w:val="-58"/>
        </w:rPr>
      </w:pPr>
      <w:r>
        <w:t>//Adjust the coordinate system to the right to locate the center of rotation</w:t>
      </w:r>
      <w:r>
        <w:rPr>
          <w:spacing w:val="-58"/>
        </w:rPr>
        <w:t xml:space="preserve"> </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glTranslatef (0.375,0.0, 0.0);</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//whether</w:t>
      </w:r>
      <w:r>
        <w:rPr>
          <w:spacing w:val="-3"/>
        </w:rPr>
        <w:t xml:space="preserve"> </w:t>
      </w:r>
      <w:r>
        <w:t>to</w:t>
      </w:r>
      <w:r>
        <w:rPr>
          <w:spacing w:val="-2"/>
        </w:rPr>
        <w:t xml:space="preserve"> </w:t>
      </w:r>
      <w:r>
        <w:t>lift</w:t>
      </w:r>
      <w:r>
        <w:rPr>
          <w:spacing w:val="-4"/>
        </w:rPr>
        <w:t xml:space="preserve"> </w:t>
      </w:r>
      <w:r>
        <w:t>the right thigh</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glRotatef</w:t>
      </w:r>
      <w:r>
        <w:rPr>
          <w:spacing w:val="-2"/>
        </w:rPr>
        <w:t xml:space="preserve"> </w:t>
      </w:r>
      <w:r>
        <w:t>((GLfloat)</w:t>
      </w:r>
      <w:r>
        <w:rPr>
          <w:spacing w:val="-3"/>
        </w:rPr>
        <w:t xml:space="preserve"> </w:t>
      </w:r>
      <w:r>
        <w:t>swingRight,</w:t>
      </w:r>
      <w:r>
        <w:rPr>
          <w:spacing w:val="-2"/>
        </w:rPr>
        <w:t xml:space="preserve"> </w:t>
      </w:r>
      <w:r>
        <w:t>1.0,</w:t>
      </w:r>
      <w:r>
        <w:rPr>
          <w:spacing w:val="-2"/>
        </w:rPr>
        <w:t xml:space="preserve"> </w:t>
      </w:r>
      <w:r>
        <w:t>0.0,</w:t>
      </w:r>
      <w:r>
        <w:rPr>
          <w:spacing w:val="-3"/>
        </w:rPr>
        <w:t xml:space="preserve"> </w:t>
      </w:r>
      <w:r>
        <w:t>0.0);</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rPr>
          <w:spacing w:val="-57"/>
        </w:rPr>
      </w:pPr>
      <w:r>
        <w:t>//Lower</w:t>
      </w:r>
      <w:r>
        <w:rPr>
          <w:spacing w:val="-2"/>
        </w:rPr>
        <w:t xml:space="preserve"> </w:t>
      </w:r>
      <w:r>
        <w:t>the</w:t>
      </w:r>
      <w:r>
        <w:rPr>
          <w:spacing w:val="-3"/>
        </w:rPr>
        <w:t xml:space="preserve"> </w:t>
      </w:r>
      <w:r>
        <w:t>coordinate</w:t>
      </w:r>
      <w:r>
        <w:rPr>
          <w:spacing w:val="-1"/>
        </w:rPr>
        <w:t xml:space="preserve"> </w:t>
      </w:r>
      <w:r>
        <w:t>system and</w:t>
      </w:r>
      <w:r>
        <w:rPr>
          <w:spacing w:val="-2"/>
        </w:rPr>
        <w:t xml:space="preserve"> </w:t>
      </w:r>
      <w:r>
        <w:t>prepare</w:t>
      </w:r>
      <w:r>
        <w:rPr>
          <w:spacing w:val="-1"/>
        </w:rPr>
        <w:t xml:space="preserve"> </w:t>
      </w:r>
      <w:r>
        <w:t>to</w:t>
      </w:r>
      <w:r>
        <w:rPr>
          <w:spacing w:val="-2"/>
        </w:rPr>
        <w:t xml:space="preserve"> </w:t>
      </w:r>
      <w:r>
        <w:t>draw</w:t>
      </w:r>
      <w:r>
        <w:rPr>
          <w:spacing w:val="-1"/>
        </w:rPr>
        <w:t xml:space="preserve"> </w:t>
      </w:r>
      <w:r>
        <w:t>the</w:t>
      </w:r>
      <w:r>
        <w:rPr>
          <w:spacing w:val="-3"/>
        </w:rPr>
        <w:t xml:space="preserve"> </w:t>
      </w:r>
      <w:r>
        <w:t>right</w:t>
      </w:r>
      <w:r>
        <w:rPr>
          <w:spacing w:val="-2"/>
        </w:rPr>
        <w:t xml:space="preserve"> </w:t>
      </w:r>
      <w:r>
        <w:t>thigh</w:t>
      </w:r>
      <w:r>
        <w:rPr>
          <w:spacing w:val="-57"/>
        </w:rPr>
        <w:t xml:space="preserve"> </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glTranslatef (0.0, -0.5, 0.0);</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glColor3f(0.5,0.8,0.3);</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//draw right thigh</w:t>
      </w:r>
      <w:r>
        <w:rPr>
          <w:spacing w:val="1"/>
        </w:rPr>
        <w:t xml:space="preserve"> </w:t>
      </w:r>
      <w:r>
        <w:t>glPushMatrix();</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rPr>
          <w:spacing w:val="-57"/>
        </w:rPr>
      </w:pPr>
      <w:r>
        <w:rPr>
          <w:spacing w:val="1"/>
        </w:rPr>
        <w:t xml:space="preserve"> </w:t>
      </w:r>
      <w:r>
        <w:t>glScalef</w:t>
      </w:r>
      <w:r>
        <w:rPr>
          <w:spacing w:val="-7"/>
        </w:rPr>
        <w:t xml:space="preserve"> </w:t>
      </w:r>
      <w:r>
        <w:t>(0.4,</w:t>
      </w:r>
      <w:r>
        <w:rPr>
          <w:spacing w:val="-6"/>
        </w:rPr>
        <w:t xml:space="preserve"> </w:t>
      </w:r>
      <w:r>
        <w:t>1.0,</w:t>
      </w:r>
      <w:r>
        <w:rPr>
          <w:spacing w:val="-5"/>
        </w:rPr>
        <w:t xml:space="preserve"> </w:t>
      </w:r>
      <w:r>
        <w:t>0.4);</w:t>
      </w:r>
      <w:r>
        <w:rPr>
          <w:spacing w:val="-57"/>
        </w:rPr>
        <w:t xml:space="preserve"> </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glutSolidCube(1.0);</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rPr>
          <w:spacing w:val="1"/>
        </w:rPr>
        <w:t xml:space="preserve"> </w:t>
      </w:r>
      <w:r>
        <w:t>glPopMatrix();</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//Lower the coordinate system and locate the center of rotation</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rPr>
          <w:spacing w:val="-58"/>
        </w:rPr>
        <w:t xml:space="preserve"> </w:t>
      </w:r>
      <w:r>
        <w:t>glTranslatef (0.0, -0.5, 0.0);</w:t>
      </w:r>
    </w:p>
    <w:p>
      <w:pPr>
        <w:pStyle w:val="8"/>
        <w:keepNext w:val="0"/>
        <w:keepLines w:val="0"/>
        <w:pageBreakBefore w:val="0"/>
        <w:widowControl w:val="0"/>
        <w:kinsoku/>
        <w:wordWrap/>
        <w:overflowPunct/>
        <w:topLinePunct w:val="0"/>
        <w:autoSpaceDE w:val="0"/>
        <w:autoSpaceDN w:val="0"/>
        <w:bidi w:val="0"/>
        <w:adjustRightInd/>
        <w:snapToGrid/>
        <w:spacing w:before="1" w:line="360" w:lineRule="auto"/>
        <w:ind w:left="319" w:leftChars="145" w:right="136" w:firstLine="717" w:firstLineChars="0"/>
        <w:textAlignment w:val="auto"/>
      </w:pPr>
      <w:r>
        <w:t>//Whether</w:t>
      </w:r>
      <w:r>
        <w:rPr>
          <w:spacing w:val="-3"/>
        </w:rPr>
        <w:t xml:space="preserve"> </w:t>
      </w:r>
      <w:r>
        <w:t>to</w:t>
      </w:r>
      <w:r>
        <w:rPr>
          <w:spacing w:val="-1"/>
        </w:rPr>
        <w:t xml:space="preserve"> </w:t>
      </w:r>
      <w:r>
        <w:t>lift</w:t>
      </w:r>
      <w:r>
        <w:rPr>
          <w:spacing w:val="-1"/>
        </w:rPr>
        <w:t xml:space="preserve"> </w:t>
      </w:r>
      <w:r>
        <w:t>the</w:t>
      </w:r>
      <w:r>
        <w:rPr>
          <w:spacing w:val="-2"/>
        </w:rPr>
        <w:t xml:space="preserve"> </w:t>
      </w:r>
      <w:r>
        <w:t>right</w:t>
      </w:r>
      <w:r>
        <w:rPr>
          <w:spacing w:val="-1"/>
        </w:rPr>
        <w:t xml:space="preserve"> </w:t>
      </w:r>
      <w:r>
        <w:t>calf</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glRotatef</w:t>
      </w:r>
      <w:r>
        <w:rPr>
          <w:spacing w:val="-1"/>
        </w:rPr>
        <w:t xml:space="preserve"> </w:t>
      </w:r>
      <w:r>
        <w:t>((GLfloat)</w:t>
      </w:r>
      <w:r>
        <w:rPr>
          <w:spacing w:val="-3"/>
        </w:rPr>
        <w:t xml:space="preserve"> </w:t>
      </w:r>
      <w:r>
        <w:t>legDis,</w:t>
      </w:r>
      <w:r>
        <w:rPr>
          <w:spacing w:val="-2"/>
        </w:rPr>
        <w:t xml:space="preserve"> </w:t>
      </w:r>
      <w:r>
        <w:t>1.0,</w:t>
      </w:r>
      <w:r>
        <w:rPr>
          <w:spacing w:val="-2"/>
        </w:rPr>
        <w:t xml:space="preserve"> </w:t>
      </w:r>
      <w:r>
        <w:t>0.0,</w:t>
      </w:r>
      <w:r>
        <w:rPr>
          <w:spacing w:val="-2"/>
        </w:rPr>
        <w:t xml:space="preserve"> </w:t>
      </w:r>
      <w:r>
        <w:t>0.0);</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rPr>
          <w:spacing w:val="-57"/>
        </w:rPr>
      </w:pPr>
      <w:r>
        <w:t>//Lower</w:t>
      </w:r>
      <w:r>
        <w:rPr>
          <w:spacing w:val="-1"/>
        </w:rPr>
        <w:t xml:space="preserve"> </w:t>
      </w:r>
      <w:r>
        <w:t>the</w:t>
      </w:r>
      <w:r>
        <w:rPr>
          <w:spacing w:val="-3"/>
        </w:rPr>
        <w:t xml:space="preserve"> </w:t>
      </w:r>
      <w:r>
        <w:t>coordinate</w:t>
      </w:r>
      <w:r>
        <w:rPr>
          <w:spacing w:val="-1"/>
        </w:rPr>
        <w:t xml:space="preserve"> </w:t>
      </w:r>
      <w:r>
        <w:t>system and</w:t>
      </w:r>
      <w:r>
        <w:rPr>
          <w:spacing w:val="-2"/>
        </w:rPr>
        <w:t xml:space="preserve"> </w:t>
      </w:r>
      <w:r>
        <w:t>prepare</w:t>
      </w:r>
      <w:r>
        <w:rPr>
          <w:spacing w:val="-1"/>
        </w:rPr>
        <w:t xml:space="preserve"> </w:t>
      </w:r>
      <w:r>
        <w:t>to</w:t>
      </w:r>
      <w:r>
        <w:rPr>
          <w:spacing w:val="-2"/>
        </w:rPr>
        <w:t xml:space="preserve"> </w:t>
      </w:r>
      <w:r>
        <w:t>draw</w:t>
      </w:r>
      <w:r>
        <w:rPr>
          <w:spacing w:val="-1"/>
        </w:rPr>
        <w:t xml:space="preserve"> </w:t>
      </w:r>
      <w:r>
        <w:t>the</w:t>
      </w:r>
      <w:r>
        <w:rPr>
          <w:spacing w:val="-3"/>
        </w:rPr>
        <w:t xml:space="preserve"> </w:t>
      </w:r>
      <w:r>
        <w:t>right</w:t>
      </w:r>
      <w:r>
        <w:rPr>
          <w:spacing w:val="-2"/>
        </w:rPr>
        <w:t xml:space="preserve"> </w:t>
      </w:r>
      <w:r>
        <w:t>calf</w:t>
      </w:r>
      <w:r>
        <w:rPr>
          <w:spacing w:val="-57"/>
        </w:rPr>
        <w:t xml:space="preserve"> </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glTranslatef (0.0, -0.5, 0.0);</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glColor3f(0.1,0.5,0.5);</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rPr>
          <w:spacing w:val="1"/>
        </w:rPr>
      </w:pPr>
      <w:r>
        <w:t>//draw right calf</w:t>
      </w:r>
      <w:r>
        <w:rPr>
          <w:spacing w:val="1"/>
        </w:rPr>
        <w:t xml:space="preserve"> </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t>glPushMatrix();</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319" w:leftChars="145" w:right="136" w:firstLine="717" w:firstLineChars="0"/>
        <w:textAlignment w:val="auto"/>
      </w:pPr>
      <w:r>
        <w:rPr>
          <w:spacing w:val="1"/>
        </w:rPr>
        <w:t xml:space="preserve"> </w:t>
      </w:r>
      <w:r>
        <w:t>glScalef</w:t>
      </w:r>
      <w:r>
        <w:rPr>
          <w:spacing w:val="-7"/>
        </w:rPr>
        <w:t xml:space="preserve"> </w:t>
      </w:r>
      <w:r>
        <w:t>(0.3,</w:t>
      </w:r>
      <w:r>
        <w:rPr>
          <w:spacing w:val="-6"/>
        </w:rPr>
        <w:t xml:space="preserve"> </w:t>
      </w:r>
      <w:r>
        <w:t>1.0,</w:t>
      </w:r>
      <w:r>
        <w:rPr>
          <w:spacing w:val="-5"/>
        </w:rPr>
        <w:t xml:space="preserve"> </w:t>
      </w:r>
      <w:r>
        <w:t>0.3);</w:t>
      </w:r>
      <w:r>
        <w:rPr>
          <w:spacing w:val="-57"/>
        </w:rPr>
        <w:t xml:space="preserve"> </w:t>
      </w:r>
    </w:p>
    <w:p>
      <w:pPr>
        <w:pStyle w:val="8"/>
      </w:pPr>
    </w:p>
    <w:p>
      <w:pPr>
        <w:pStyle w:val="8"/>
        <w:rPr>
          <w:sz w:val="20"/>
        </w:rPr>
      </w:pPr>
    </w:p>
    <w:p>
      <w:pPr>
        <w:pStyle w:val="8"/>
        <w:spacing w:before="9"/>
        <w:rPr>
          <w:sz w:val="25"/>
        </w:rPr>
      </w:pPr>
    </w:p>
    <w:p>
      <w:pPr>
        <w:pStyle w:val="8"/>
        <w:spacing w:before="11"/>
        <w:rPr>
          <w:sz w:val="35"/>
        </w:rPr>
      </w:pPr>
    </w:p>
    <w:p>
      <w:pPr>
        <w:pStyle w:val="8"/>
        <w:spacing w:line="360" w:lineRule="auto"/>
        <w:ind w:right="8237"/>
        <w:sectPr>
          <w:pgSz w:w="11910" w:h="16840"/>
          <w:pgMar w:top="940" w:right="380" w:bottom="860" w:left="540" w:header="462" w:footer="664" w:gutter="0"/>
          <w:pgNumType w:fmt="decimal"/>
          <w:cols w:space="720" w:num="1"/>
        </w:sectPr>
      </w:pPr>
    </w:p>
    <w:p>
      <w:pPr>
        <w:spacing w:before="65"/>
        <w:ind w:right="0" w:firstLine="320" w:firstLineChars="100"/>
        <w:jc w:val="left"/>
        <w:rPr>
          <w:b/>
          <w:sz w:val="47"/>
        </w:rPr>
      </w:pPr>
      <w:r>
        <w:rPr>
          <w:rFonts w:hint="default"/>
          <w:b/>
          <w:bCs/>
          <w:sz w:val="32"/>
          <w:szCs w:val="32"/>
          <w:lang w:val="en-IN"/>
        </w:rPr>
        <w:t>CHAPTER 5</w:t>
      </w:r>
      <w:r>
        <w:br w:type="column"/>
      </w:r>
    </w:p>
    <w:p>
      <w:pPr>
        <w:pStyle w:val="3"/>
      </w:pPr>
      <w:r>
        <w:t>SNAPSHOTS</w:t>
      </w:r>
    </w:p>
    <w:p>
      <w:pPr>
        <w:spacing w:after="0"/>
        <w:sectPr>
          <w:headerReference r:id="rId20" w:type="default"/>
          <w:footerReference r:id="rId21" w:type="default"/>
          <w:pgSz w:w="11910" w:h="16840"/>
          <w:pgMar w:top="880" w:right="380" w:bottom="860" w:left="540" w:header="0" w:footer="664" w:gutter="0"/>
          <w:pgNumType w:fmt="decimal"/>
          <w:cols w:equalWidth="0" w:num="2">
            <w:col w:w="2159" w:space="1763"/>
            <w:col w:w="7068"/>
          </w:cols>
        </w:sectPr>
      </w:pPr>
    </w:p>
    <w:p>
      <w:pPr>
        <w:pStyle w:val="8"/>
        <w:rPr>
          <w:b/>
          <w:sz w:val="20"/>
        </w:rPr>
      </w:pPr>
    </w:p>
    <w:p>
      <w:pPr>
        <w:pStyle w:val="8"/>
        <w:rPr>
          <w:b/>
          <w:sz w:val="20"/>
        </w:rPr>
      </w:pPr>
    </w:p>
    <w:p>
      <w:pPr>
        <w:pStyle w:val="8"/>
        <w:rPr>
          <w:b/>
          <w:sz w:val="16"/>
        </w:rPr>
      </w:pPr>
    </w:p>
    <w:p>
      <w:pPr>
        <w:pStyle w:val="8"/>
        <w:spacing w:before="90" w:line="360" w:lineRule="auto"/>
        <w:ind w:left="1319"/>
      </w:pPr>
      <w:r>
        <w:t>A</w:t>
      </w:r>
      <w:r>
        <w:rPr>
          <w:spacing w:val="-1"/>
        </w:rPr>
        <w:t xml:space="preserve"> </w:t>
      </w:r>
      <w:r>
        <w:t>snapshot</w:t>
      </w:r>
      <w:r>
        <w:rPr>
          <w:spacing w:val="4"/>
        </w:rPr>
        <w:t xml:space="preserve"> </w:t>
      </w:r>
      <w:r>
        <w:t>is</w:t>
      </w:r>
      <w:r>
        <w:rPr>
          <w:spacing w:val="1"/>
        </w:rPr>
        <w:t xml:space="preserve"> </w:t>
      </w:r>
      <w:r>
        <w:t>the</w:t>
      </w:r>
      <w:r>
        <w:rPr>
          <w:spacing w:val="2"/>
        </w:rPr>
        <w:t xml:space="preserve"> </w:t>
      </w:r>
      <w:r>
        <w:t>state of the</w:t>
      </w:r>
      <w:r>
        <w:rPr>
          <w:spacing w:val="1"/>
        </w:rPr>
        <w:t xml:space="preserve"> </w:t>
      </w:r>
      <w:r>
        <w:t>system</w:t>
      </w:r>
      <w:r>
        <w:rPr>
          <w:spacing w:val="4"/>
        </w:rPr>
        <w:t xml:space="preserve"> </w:t>
      </w:r>
      <w:r>
        <w:t>at</w:t>
      </w:r>
      <w:r>
        <w:rPr>
          <w:spacing w:val="4"/>
        </w:rPr>
        <w:t xml:space="preserve"> </w:t>
      </w:r>
      <w:r>
        <w:t>a particular</w:t>
      </w:r>
      <w:r>
        <w:rPr>
          <w:spacing w:val="3"/>
        </w:rPr>
        <w:t xml:space="preserve"> </w:t>
      </w:r>
      <w:r>
        <w:t>point in</w:t>
      </w:r>
      <w:r>
        <w:rPr>
          <w:spacing w:val="1"/>
        </w:rPr>
        <w:t xml:space="preserve"> </w:t>
      </w:r>
      <w:r>
        <w:t>time.</w:t>
      </w:r>
      <w:r>
        <w:rPr>
          <w:spacing w:val="3"/>
        </w:rPr>
        <w:t xml:space="preserve"> </w:t>
      </w:r>
      <w:r>
        <w:t>It</w:t>
      </w:r>
      <w:r>
        <w:rPr>
          <w:spacing w:val="6"/>
        </w:rPr>
        <w:t xml:space="preserve"> </w:t>
      </w:r>
      <w:r>
        <w:t>can</w:t>
      </w:r>
      <w:r>
        <w:rPr>
          <w:spacing w:val="3"/>
        </w:rPr>
        <w:t xml:space="preserve"> </w:t>
      </w:r>
      <w:r>
        <w:t>refer</w:t>
      </w:r>
      <w:r>
        <w:rPr>
          <w:spacing w:val="2"/>
        </w:rPr>
        <w:t xml:space="preserve"> </w:t>
      </w:r>
      <w:r>
        <w:t>to</w:t>
      </w:r>
      <w:r>
        <w:rPr>
          <w:spacing w:val="1"/>
        </w:rPr>
        <w:t xml:space="preserve"> </w:t>
      </w:r>
      <w:r>
        <w:t>the</w:t>
      </w:r>
      <w:r>
        <w:rPr>
          <w:spacing w:val="2"/>
        </w:rPr>
        <w:t xml:space="preserve"> </w:t>
      </w:r>
      <w:r>
        <w:t>actual</w:t>
      </w:r>
      <w:r>
        <w:rPr>
          <w:spacing w:val="-57"/>
        </w:rPr>
        <w:t xml:space="preserve"> </w:t>
      </w:r>
      <w:r>
        <w:t>copy</w:t>
      </w:r>
      <w:r>
        <w:rPr>
          <w:spacing w:val="-6"/>
        </w:rPr>
        <w:t xml:space="preserve"> </w:t>
      </w:r>
      <w:r>
        <w:t>of</w:t>
      </w:r>
      <w:r>
        <w:rPr>
          <w:spacing w:val="-1"/>
        </w:rPr>
        <w:t xml:space="preserve"> </w:t>
      </w:r>
      <w:r>
        <w:t>a</w:t>
      </w:r>
      <w:r>
        <w:rPr>
          <w:spacing w:val="-1"/>
        </w:rPr>
        <w:t xml:space="preserve"> </w:t>
      </w:r>
      <w:r>
        <w:t>state</w:t>
      </w:r>
      <w:r>
        <w:rPr>
          <w:spacing w:val="-1"/>
        </w:rPr>
        <w:t xml:space="preserve"> </w:t>
      </w:r>
      <w:r>
        <w:t>of</w:t>
      </w:r>
      <w:r>
        <w:rPr>
          <w:spacing w:val="-2"/>
        </w:rPr>
        <w:t xml:space="preserve"> </w:t>
      </w:r>
      <w:r>
        <w:t>a</w:t>
      </w:r>
      <w:r>
        <w:rPr>
          <w:spacing w:val="-1"/>
        </w:rPr>
        <w:t xml:space="preserve"> </w:t>
      </w:r>
      <w:r>
        <w:t>system</w:t>
      </w:r>
      <w:r>
        <w:rPr>
          <w:spacing w:val="2"/>
        </w:rPr>
        <w:t xml:space="preserve"> </w:t>
      </w:r>
      <w:r>
        <w:t>or</w:t>
      </w:r>
      <w:r>
        <w:rPr>
          <w:spacing w:val="-1"/>
        </w:rPr>
        <w:t xml:space="preserve"> </w:t>
      </w:r>
      <w:r>
        <w:t>to a</w:t>
      </w:r>
      <w:r>
        <w:rPr>
          <w:spacing w:val="-2"/>
        </w:rPr>
        <w:t xml:space="preserve"> </w:t>
      </w:r>
      <w:r>
        <w:t>capability</w:t>
      </w:r>
      <w:r>
        <w:rPr>
          <w:spacing w:val="-5"/>
        </w:rPr>
        <w:t xml:space="preserve"> </w:t>
      </w:r>
      <w:r>
        <w:t>provide</w:t>
      </w:r>
      <w:r>
        <w:rPr>
          <w:spacing w:val="-1"/>
        </w:rPr>
        <w:t xml:space="preserve"> </w:t>
      </w:r>
      <w:r>
        <w:t>by</w:t>
      </w:r>
      <w:r>
        <w:rPr>
          <w:spacing w:val="-8"/>
        </w:rPr>
        <w:t xml:space="preserve"> </w:t>
      </w:r>
      <w:r>
        <w:t>systems.</w:t>
      </w:r>
    </w:p>
    <w:p>
      <w:pPr>
        <w:spacing w:before="86"/>
        <w:ind w:right="0" w:firstLine="4620" w:firstLineChars="2100"/>
        <w:jc w:val="left"/>
        <w:rPr>
          <w:b/>
          <w:sz w:val="20"/>
        </w:rPr>
      </w:pPr>
      <w:r>
        <w:drawing>
          <wp:anchor distT="0" distB="0" distL="0" distR="0" simplePos="0" relativeHeight="251669504" behindDoc="0" locked="0" layoutInCell="1" allowOverlap="1">
            <wp:simplePos x="0" y="0"/>
            <wp:positionH relativeFrom="page">
              <wp:posOffset>1696720</wp:posOffset>
            </wp:positionH>
            <wp:positionV relativeFrom="paragraph">
              <wp:posOffset>81280</wp:posOffset>
            </wp:positionV>
            <wp:extent cx="4519930" cy="3503295"/>
            <wp:effectExtent l="0" t="0" r="6350" b="1905"/>
            <wp:wrapTopAndBottom/>
            <wp:docPr id="60"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2.jpeg"/>
                    <pic:cNvPicPr>
                      <a:picLocks noChangeAspect="1"/>
                    </pic:cNvPicPr>
                  </pic:nvPicPr>
                  <pic:blipFill>
                    <a:blip r:embed="rId36" cstate="print"/>
                    <a:stretch>
                      <a:fillRect/>
                    </a:stretch>
                  </pic:blipFill>
                  <pic:spPr>
                    <a:xfrm>
                      <a:off x="0" y="0"/>
                      <a:ext cx="4519930" cy="3503295"/>
                    </a:xfrm>
                    <a:prstGeom prst="rect">
                      <a:avLst/>
                    </a:prstGeom>
                  </pic:spPr>
                </pic:pic>
              </a:graphicData>
            </a:graphic>
          </wp:anchor>
        </w:drawing>
      </w:r>
      <w:r>
        <w:rPr>
          <w:b/>
          <w:sz w:val="20"/>
        </w:rPr>
        <w:t>Fig</w:t>
      </w:r>
      <w:r>
        <w:rPr>
          <w:rFonts w:hint="default"/>
          <w:b/>
          <w:sz w:val="20"/>
          <w:lang w:val="en-IN"/>
        </w:rPr>
        <w:t xml:space="preserve">. </w:t>
      </w:r>
      <w:r>
        <w:rPr>
          <w:b/>
          <w:sz w:val="20"/>
        </w:rPr>
        <w:t>5.1:</w:t>
      </w:r>
      <w:r>
        <w:rPr>
          <w:b/>
          <w:spacing w:val="-2"/>
          <w:sz w:val="20"/>
        </w:rPr>
        <w:t xml:space="preserve"> </w:t>
      </w:r>
      <w:r>
        <w:rPr>
          <w:b/>
          <w:sz w:val="20"/>
        </w:rPr>
        <w:t>Initial</w:t>
      </w:r>
      <w:r>
        <w:rPr>
          <w:b/>
          <w:spacing w:val="-2"/>
          <w:sz w:val="20"/>
        </w:rPr>
        <w:t xml:space="preserve"> </w:t>
      </w:r>
      <w:r>
        <w:rPr>
          <w:b/>
          <w:sz w:val="20"/>
        </w:rPr>
        <w:t>position</w:t>
      </w:r>
      <w:r>
        <w:rPr>
          <w:b/>
          <w:spacing w:val="1"/>
          <w:sz w:val="20"/>
        </w:rPr>
        <w:t xml:space="preserve"> </w:t>
      </w:r>
      <w:r>
        <w:rPr>
          <w:b/>
          <w:sz w:val="20"/>
        </w:rPr>
        <w:t>of</w:t>
      </w:r>
      <w:r>
        <w:rPr>
          <w:b/>
          <w:spacing w:val="-3"/>
          <w:sz w:val="20"/>
        </w:rPr>
        <w:t xml:space="preserve"> </w:t>
      </w:r>
      <w:r>
        <w:rPr>
          <w:b/>
          <w:sz w:val="20"/>
        </w:rPr>
        <w:t>the</w:t>
      </w:r>
      <w:r>
        <w:rPr>
          <w:b/>
          <w:spacing w:val="-1"/>
          <w:sz w:val="20"/>
        </w:rPr>
        <w:t xml:space="preserve"> </w:t>
      </w:r>
      <w:r>
        <w:rPr>
          <w:b/>
          <w:sz w:val="20"/>
        </w:rPr>
        <w:t>Robot</w:t>
      </w:r>
    </w:p>
    <w:p>
      <w:pPr>
        <w:pStyle w:val="8"/>
        <w:rPr>
          <w:sz w:val="20"/>
        </w:rPr>
      </w:pPr>
      <w:r>
        <w:drawing>
          <wp:anchor distT="0" distB="0" distL="0" distR="0" simplePos="0" relativeHeight="251672576" behindDoc="0" locked="0" layoutInCell="1" allowOverlap="1">
            <wp:simplePos x="0" y="0"/>
            <wp:positionH relativeFrom="page">
              <wp:posOffset>1684655</wp:posOffset>
            </wp:positionH>
            <wp:positionV relativeFrom="paragraph">
              <wp:posOffset>193675</wp:posOffset>
            </wp:positionV>
            <wp:extent cx="4505325" cy="3556000"/>
            <wp:effectExtent l="0" t="0" r="5715" b="10160"/>
            <wp:wrapTopAndBottom/>
            <wp:docPr id="62"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3.jpeg"/>
                    <pic:cNvPicPr>
                      <a:picLocks noChangeAspect="1"/>
                    </pic:cNvPicPr>
                  </pic:nvPicPr>
                  <pic:blipFill>
                    <a:blip r:embed="rId37" cstate="print"/>
                    <a:stretch>
                      <a:fillRect/>
                    </a:stretch>
                  </pic:blipFill>
                  <pic:spPr>
                    <a:xfrm>
                      <a:off x="0" y="0"/>
                      <a:ext cx="4505325" cy="3556000"/>
                    </a:xfrm>
                    <a:prstGeom prst="rect">
                      <a:avLst/>
                    </a:prstGeom>
                  </pic:spPr>
                </pic:pic>
              </a:graphicData>
            </a:graphic>
          </wp:anchor>
        </w:drawing>
      </w:r>
    </w:p>
    <w:p>
      <w:pPr>
        <w:spacing w:before="222"/>
        <w:ind w:right="1290" w:firstLine="4802" w:firstLineChars="2400"/>
        <w:jc w:val="both"/>
        <w:rPr>
          <w:rFonts w:hint="default"/>
          <w:b/>
          <w:sz w:val="20"/>
          <w:lang w:val="en-IN"/>
        </w:rPr>
      </w:pPr>
      <w:r>
        <w:rPr>
          <w:rFonts w:hint="default"/>
          <w:b/>
          <w:sz w:val="20"/>
          <w:lang w:val="en-IN"/>
        </w:rPr>
        <w:t xml:space="preserve">  </w:t>
      </w:r>
      <w:r>
        <w:rPr>
          <w:b/>
          <w:sz w:val="20"/>
        </w:rPr>
        <w:t>Fig.</w:t>
      </w:r>
      <w:r>
        <w:rPr>
          <w:rFonts w:hint="default"/>
          <w:b/>
          <w:sz w:val="20"/>
          <w:lang w:val="en-US"/>
        </w:rPr>
        <w:t xml:space="preserve"> </w:t>
      </w:r>
      <w:r>
        <w:rPr>
          <w:b/>
          <w:sz w:val="20"/>
        </w:rPr>
        <w:t>5.</w:t>
      </w:r>
      <w:r>
        <w:rPr>
          <w:rFonts w:hint="default"/>
          <w:b/>
          <w:sz w:val="20"/>
          <w:lang w:val="en-IN"/>
        </w:rPr>
        <w:t>2.Menu Function</w:t>
      </w:r>
    </w:p>
    <w:p>
      <w:pPr>
        <w:pStyle w:val="8"/>
        <w:rPr>
          <w:sz w:val="20"/>
        </w:rPr>
      </w:pPr>
    </w:p>
    <w:p>
      <w:pPr>
        <w:spacing w:after="0"/>
        <w:jc w:val="both"/>
        <w:sectPr>
          <w:type w:val="continuous"/>
          <w:pgSz w:w="11910" w:h="16840"/>
          <w:pgMar w:top="940" w:right="380" w:bottom="280" w:left="540" w:header="720" w:footer="720" w:gutter="0"/>
          <w:pgNumType w:fmt="decimal"/>
          <w:cols w:space="720" w:num="1"/>
        </w:sectPr>
      </w:pPr>
    </w:p>
    <w:p>
      <w:pPr>
        <w:pStyle w:val="8"/>
        <w:rPr>
          <w:sz w:val="20"/>
        </w:rPr>
      </w:pPr>
    </w:p>
    <w:p>
      <w:pPr>
        <w:pStyle w:val="8"/>
        <w:rPr>
          <w:sz w:val="20"/>
        </w:rPr>
      </w:pPr>
    </w:p>
    <w:p>
      <w:pPr>
        <w:pStyle w:val="8"/>
        <w:rPr>
          <w:rFonts w:hint="default"/>
          <w:b/>
          <w:bCs/>
          <w:sz w:val="20"/>
          <w:lang w:val="en-IN"/>
        </w:rPr>
      </w:pPr>
    </w:p>
    <w:p>
      <w:pPr>
        <w:pStyle w:val="8"/>
        <w:rPr>
          <w:rFonts w:hint="default"/>
          <w:b/>
          <w:bCs/>
          <w:sz w:val="20"/>
          <w:lang w:val="en-IN"/>
        </w:rPr>
      </w:pPr>
    </w:p>
    <w:p>
      <w:pPr>
        <w:pStyle w:val="8"/>
        <w:rPr>
          <w:rFonts w:hint="default"/>
          <w:b/>
          <w:bCs/>
          <w:sz w:val="20"/>
          <w:lang w:val="en-IN"/>
        </w:rPr>
      </w:pPr>
      <w:r>
        <w:drawing>
          <wp:anchor distT="0" distB="0" distL="0" distR="0" simplePos="0" relativeHeight="251675648" behindDoc="0" locked="0" layoutInCell="1" allowOverlap="1">
            <wp:simplePos x="0" y="0"/>
            <wp:positionH relativeFrom="page">
              <wp:posOffset>1740535</wp:posOffset>
            </wp:positionH>
            <wp:positionV relativeFrom="paragraph">
              <wp:posOffset>100330</wp:posOffset>
            </wp:positionV>
            <wp:extent cx="4310380" cy="3142615"/>
            <wp:effectExtent l="0" t="0" r="2540" b="12065"/>
            <wp:wrapTopAndBottom/>
            <wp:docPr id="1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jpeg"/>
                    <pic:cNvPicPr>
                      <a:picLocks noChangeAspect="1"/>
                    </pic:cNvPicPr>
                  </pic:nvPicPr>
                  <pic:blipFill>
                    <a:blip r:embed="rId38" cstate="print"/>
                    <a:stretch>
                      <a:fillRect/>
                    </a:stretch>
                  </pic:blipFill>
                  <pic:spPr>
                    <a:xfrm>
                      <a:off x="0" y="0"/>
                      <a:ext cx="4310380" cy="3142615"/>
                    </a:xfrm>
                    <a:prstGeom prst="rect">
                      <a:avLst/>
                    </a:prstGeom>
                  </pic:spPr>
                </pic:pic>
              </a:graphicData>
            </a:graphic>
          </wp:anchor>
        </w:drawing>
      </w:r>
    </w:p>
    <w:p>
      <w:pPr>
        <w:pStyle w:val="8"/>
        <w:rPr>
          <w:rFonts w:hint="default"/>
          <w:b/>
          <w:bCs/>
          <w:sz w:val="20"/>
          <w:lang w:val="en-IN"/>
        </w:rPr>
      </w:pPr>
    </w:p>
    <w:p>
      <w:pPr>
        <w:pStyle w:val="8"/>
        <w:ind w:firstLine="4502" w:firstLineChars="2250"/>
        <w:rPr>
          <w:rFonts w:hint="default"/>
          <w:b/>
          <w:bCs/>
          <w:sz w:val="20"/>
          <w:lang w:val="en-IN"/>
        </w:rPr>
      </w:pPr>
      <w:r>
        <w:rPr>
          <w:rFonts w:hint="default"/>
          <w:b/>
          <w:bCs/>
          <w:sz w:val="20"/>
          <w:lang w:val="en-IN"/>
        </w:rPr>
        <w:t>Fig. 5.3. Walking Robot</w:t>
      </w:r>
    </w:p>
    <w:p>
      <w:pPr>
        <w:pStyle w:val="8"/>
        <w:ind w:firstLine="4102" w:firstLineChars="2050"/>
        <w:rPr>
          <w:rFonts w:hint="default"/>
          <w:b/>
          <w:bCs/>
          <w:sz w:val="20"/>
          <w:lang w:val="en-IN"/>
        </w:rPr>
      </w:pPr>
    </w:p>
    <w:p>
      <w:pPr>
        <w:pStyle w:val="8"/>
        <w:ind w:firstLine="4102" w:firstLineChars="2050"/>
        <w:rPr>
          <w:rFonts w:hint="default"/>
          <w:b/>
          <w:bCs/>
          <w:sz w:val="20"/>
          <w:lang w:val="en-IN"/>
        </w:rPr>
      </w:pPr>
    </w:p>
    <w:p>
      <w:pPr>
        <w:pStyle w:val="8"/>
        <w:ind w:firstLine="4920" w:firstLineChars="2050"/>
        <w:rPr>
          <w:rFonts w:hint="default"/>
          <w:b/>
          <w:bCs/>
          <w:sz w:val="20"/>
          <w:lang w:val="en-IN"/>
        </w:rPr>
      </w:pPr>
      <w:r>
        <w:drawing>
          <wp:anchor distT="0" distB="0" distL="0" distR="0" simplePos="0" relativeHeight="251678720" behindDoc="0" locked="0" layoutInCell="1" allowOverlap="1">
            <wp:simplePos x="0" y="0"/>
            <wp:positionH relativeFrom="page">
              <wp:posOffset>1691640</wp:posOffset>
            </wp:positionH>
            <wp:positionV relativeFrom="paragraph">
              <wp:posOffset>97155</wp:posOffset>
            </wp:positionV>
            <wp:extent cx="4422775" cy="3523615"/>
            <wp:effectExtent l="0" t="0" r="12065" b="12065"/>
            <wp:wrapTopAndBottom/>
            <wp:docPr id="1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png"/>
                    <pic:cNvPicPr>
                      <a:picLocks noChangeAspect="1"/>
                    </pic:cNvPicPr>
                  </pic:nvPicPr>
                  <pic:blipFill>
                    <a:blip r:embed="rId39" cstate="print"/>
                    <a:stretch>
                      <a:fillRect/>
                    </a:stretch>
                  </pic:blipFill>
                  <pic:spPr>
                    <a:xfrm>
                      <a:off x="0" y="0"/>
                      <a:ext cx="4422775" cy="3523615"/>
                    </a:xfrm>
                    <a:prstGeom prst="rect">
                      <a:avLst/>
                    </a:prstGeom>
                  </pic:spPr>
                </pic:pic>
              </a:graphicData>
            </a:graphic>
          </wp:anchor>
        </w:drawing>
      </w:r>
    </w:p>
    <w:p>
      <w:pPr>
        <w:pStyle w:val="8"/>
        <w:ind w:firstLine="4102" w:firstLineChars="2050"/>
        <w:rPr>
          <w:rFonts w:hint="default"/>
          <w:b/>
          <w:bCs/>
          <w:sz w:val="20"/>
          <w:lang w:val="en-IN"/>
        </w:rPr>
      </w:pPr>
    </w:p>
    <w:p>
      <w:pPr>
        <w:pStyle w:val="8"/>
        <w:ind w:firstLine="3902" w:firstLineChars="1950"/>
        <w:rPr>
          <w:rFonts w:hint="default"/>
          <w:b/>
          <w:bCs/>
          <w:sz w:val="20"/>
          <w:lang w:val="en-IN"/>
        </w:rPr>
      </w:pPr>
      <w:r>
        <w:rPr>
          <w:rFonts w:hint="default"/>
          <w:b/>
          <w:bCs/>
          <w:sz w:val="20"/>
          <w:lang w:val="en-IN"/>
        </w:rPr>
        <w:t>Fig. 5.4. Robot exiting the window</w:t>
      </w:r>
    </w:p>
    <w:p>
      <w:pPr>
        <w:pStyle w:val="8"/>
        <w:ind w:firstLine="4802" w:firstLineChars="2400"/>
        <w:rPr>
          <w:rFonts w:hint="default"/>
          <w:b/>
          <w:bCs/>
          <w:sz w:val="20"/>
          <w:lang w:val="en-IN"/>
        </w:rPr>
        <w:sectPr>
          <w:headerReference r:id="rId22" w:type="default"/>
          <w:footerReference r:id="rId23" w:type="default"/>
          <w:pgSz w:w="11910" w:h="16840"/>
          <w:pgMar w:top="940" w:right="380" w:bottom="860" w:left="540" w:header="462" w:footer="664" w:gutter="0"/>
          <w:pgNumType w:fmt="decimal"/>
          <w:cols w:space="720" w:num="1"/>
        </w:sectPr>
      </w:pPr>
    </w:p>
    <w:p>
      <w:pPr>
        <w:spacing w:before="65"/>
        <w:ind w:right="0"/>
        <w:jc w:val="left"/>
        <w:rPr>
          <w:b/>
          <w:sz w:val="32"/>
          <w:szCs w:val="32"/>
        </w:rPr>
      </w:pPr>
    </w:p>
    <w:p>
      <w:pPr>
        <w:pStyle w:val="8"/>
        <w:spacing w:before="8"/>
        <w:ind w:firstLine="320" w:firstLineChars="100"/>
        <w:rPr>
          <w:rFonts w:hint="default"/>
          <w:b/>
          <w:bCs/>
          <w:sz w:val="32"/>
          <w:szCs w:val="32"/>
          <w:lang w:val="en-IN"/>
        </w:rPr>
      </w:pPr>
      <w:r>
        <w:rPr>
          <w:rFonts w:hint="default"/>
          <w:b/>
          <w:bCs/>
          <w:sz w:val="32"/>
          <w:szCs w:val="32"/>
          <w:lang w:val="en-IN"/>
        </w:rPr>
        <w:t>CHAPTER 6</w:t>
      </w:r>
    </w:p>
    <w:p>
      <w:pPr>
        <w:pStyle w:val="8"/>
        <w:spacing w:before="8"/>
        <w:rPr>
          <w:rFonts w:hint="default"/>
          <w:lang w:val="en-IN"/>
        </w:rPr>
      </w:pPr>
    </w:p>
    <w:p>
      <w:pPr>
        <w:pStyle w:val="8"/>
        <w:spacing w:before="8"/>
        <w:rPr>
          <w:b/>
          <w:sz w:val="47"/>
        </w:rPr>
      </w:pPr>
      <w:r>
        <w:br w:type="column"/>
      </w:r>
    </w:p>
    <w:p>
      <w:pPr>
        <w:pStyle w:val="3"/>
        <w:rPr>
          <w:sz w:val="36"/>
          <w:szCs w:val="36"/>
        </w:rPr>
      </w:pPr>
    </w:p>
    <w:p>
      <w:pPr>
        <w:pStyle w:val="3"/>
        <w:rPr>
          <w:sz w:val="36"/>
          <w:szCs w:val="36"/>
        </w:rPr>
      </w:pPr>
      <w:r>
        <w:rPr>
          <w:sz w:val="36"/>
          <w:szCs w:val="36"/>
        </w:rPr>
        <w:t>CONCLUSION</w:t>
      </w:r>
    </w:p>
    <w:p>
      <w:pPr>
        <w:spacing w:after="0"/>
        <w:sectPr>
          <w:headerReference r:id="rId24" w:type="default"/>
          <w:footerReference r:id="rId25" w:type="default"/>
          <w:pgSz w:w="11910" w:h="16840"/>
          <w:pgMar w:top="880" w:right="380" w:bottom="860" w:left="540" w:header="0" w:footer="664" w:gutter="0"/>
          <w:pgNumType w:fmt="decimal"/>
          <w:cols w:equalWidth="0" w:num="2">
            <w:col w:w="2159" w:space="1629"/>
            <w:col w:w="7202"/>
          </w:cols>
        </w:sectPr>
      </w:pPr>
    </w:p>
    <w:p>
      <w:pPr>
        <w:pStyle w:val="8"/>
        <w:rPr>
          <w:b/>
          <w:sz w:val="20"/>
        </w:rPr>
      </w:pPr>
    </w:p>
    <w:p>
      <w:pPr>
        <w:pStyle w:val="8"/>
        <w:spacing w:before="164" w:line="360" w:lineRule="auto"/>
        <w:ind w:left="580" w:right="129" w:firstLine="540"/>
        <w:jc w:val="both"/>
      </w:pPr>
      <w:r>
        <w:rPr>
          <w:color w:val="0C0C0C"/>
        </w:rPr>
        <w:t>The mini project named “Walking Robot” creates a 3D Robot which has working functions.</w:t>
      </w:r>
      <w:r>
        <w:rPr>
          <w:color w:val="0C0C0C"/>
          <w:spacing w:val="-57"/>
        </w:rPr>
        <w:t xml:space="preserve"> </w:t>
      </w:r>
      <w:r>
        <w:rPr>
          <w:color w:val="0C0C0C"/>
        </w:rPr>
        <w:t>Some of the functions are walking, standing, running in different directions from the keyboard</w:t>
      </w:r>
      <w:r>
        <w:rPr>
          <w:color w:val="0C0C0C"/>
          <w:spacing w:val="1"/>
        </w:rPr>
        <w:t xml:space="preserve"> </w:t>
      </w:r>
      <w:r>
        <w:rPr>
          <w:color w:val="0C0C0C"/>
        </w:rPr>
        <w:t>input. This</w:t>
      </w:r>
      <w:r>
        <w:rPr>
          <w:color w:val="0C0C0C"/>
          <w:spacing w:val="1"/>
        </w:rPr>
        <w:t xml:space="preserve"> </w:t>
      </w:r>
      <w:r>
        <w:rPr>
          <w:color w:val="0C0C0C"/>
        </w:rPr>
        <w:t>project</w:t>
      </w:r>
      <w:r>
        <w:rPr>
          <w:color w:val="0C0C0C"/>
          <w:spacing w:val="1"/>
        </w:rPr>
        <w:t xml:space="preserve"> </w:t>
      </w:r>
      <w:r>
        <w:rPr>
          <w:color w:val="0C0C0C"/>
        </w:rPr>
        <w:t>is</w:t>
      </w:r>
      <w:r>
        <w:rPr>
          <w:color w:val="0C0C0C"/>
          <w:spacing w:val="1"/>
        </w:rPr>
        <w:t xml:space="preserve"> </w:t>
      </w:r>
      <w:r>
        <w:rPr>
          <w:color w:val="0C0C0C"/>
        </w:rPr>
        <w:t>designed</w:t>
      </w:r>
      <w:r>
        <w:rPr>
          <w:color w:val="0C0C0C"/>
          <w:spacing w:val="1"/>
        </w:rPr>
        <w:t xml:space="preserve"> </w:t>
      </w:r>
      <w:r>
        <w:rPr>
          <w:color w:val="0C0C0C"/>
        </w:rPr>
        <w:t>and</w:t>
      </w:r>
      <w:r>
        <w:rPr>
          <w:color w:val="0C0C0C"/>
          <w:spacing w:val="1"/>
        </w:rPr>
        <w:t xml:space="preserve"> </w:t>
      </w:r>
      <w:r>
        <w:rPr>
          <w:color w:val="0C0C0C"/>
        </w:rPr>
        <w:t>implemented</w:t>
      </w:r>
      <w:r>
        <w:rPr>
          <w:color w:val="0C0C0C"/>
          <w:spacing w:val="1"/>
        </w:rPr>
        <w:t xml:space="preserve"> </w:t>
      </w:r>
      <w:r>
        <w:rPr>
          <w:color w:val="0C0C0C"/>
        </w:rPr>
        <w:t>using</w:t>
      </w:r>
      <w:r>
        <w:rPr>
          <w:color w:val="0C0C0C"/>
          <w:spacing w:val="1"/>
        </w:rPr>
        <w:t xml:space="preserve"> </w:t>
      </w:r>
      <w:r>
        <w:rPr>
          <w:color w:val="0C0C0C"/>
        </w:rPr>
        <w:t>OpenGL</w:t>
      </w:r>
      <w:r>
        <w:rPr>
          <w:color w:val="0C0C0C"/>
          <w:spacing w:val="1"/>
        </w:rPr>
        <w:t xml:space="preserve"> </w:t>
      </w:r>
      <w:r>
        <w:rPr>
          <w:color w:val="0C0C0C"/>
        </w:rPr>
        <w:t>interactive</w:t>
      </w:r>
      <w:r>
        <w:rPr>
          <w:color w:val="0C0C0C"/>
          <w:spacing w:val="1"/>
        </w:rPr>
        <w:t xml:space="preserve"> </w:t>
      </w:r>
      <w:r>
        <w:rPr>
          <w:color w:val="0C0C0C"/>
        </w:rPr>
        <w:t>application</w:t>
      </w:r>
      <w:r>
        <w:rPr>
          <w:color w:val="0C0C0C"/>
          <w:spacing w:val="1"/>
        </w:rPr>
        <w:t xml:space="preserve"> </w:t>
      </w:r>
      <w:r>
        <w:rPr>
          <w:color w:val="0C0C0C"/>
        </w:rPr>
        <w:t>that</w:t>
      </w:r>
      <w:r>
        <w:rPr>
          <w:color w:val="0C0C0C"/>
          <w:spacing w:val="1"/>
        </w:rPr>
        <w:t xml:space="preserve"> </w:t>
      </w:r>
      <w:r>
        <w:rPr>
          <w:color w:val="0C0C0C"/>
        </w:rPr>
        <w:t>basically deals with providing the graphical interface between the user and the system. Using the</w:t>
      </w:r>
      <w:r>
        <w:rPr>
          <w:color w:val="0C0C0C"/>
          <w:spacing w:val="1"/>
        </w:rPr>
        <w:t xml:space="preserve"> </w:t>
      </w:r>
      <w:r>
        <w:rPr>
          <w:color w:val="0C0C0C"/>
        </w:rPr>
        <w:t>drop</w:t>
      </w:r>
      <w:r>
        <w:rPr>
          <w:color w:val="0C0C0C"/>
          <w:spacing w:val="-1"/>
        </w:rPr>
        <w:t xml:space="preserve"> </w:t>
      </w:r>
      <w:r>
        <w:rPr>
          <w:color w:val="0C0C0C"/>
        </w:rPr>
        <w:t>down menu various functions</w:t>
      </w:r>
      <w:r>
        <w:rPr>
          <w:color w:val="0C0C0C"/>
          <w:spacing w:val="2"/>
        </w:rPr>
        <w:t xml:space="preserve"> </w:t>
      </w:r>
      <w:r>
        <w:rPr>
          <w:color w:val="0C0C0C"/>
        </w:rPr>
        <w:t>can</w:t>
      </w:r>
      <w:r>
        <w:rPr>
          <w:color w:val="0C0C0C"/>
          <w:spacing w:val="1"/>
        </w:rPr>
        <w:t xml:space="preserve"> </w:t>
      </w:r>
      <w:r>
        <w:rPr>
          <w:color w:val="0C0C0C"/>
        </w:rPr>
        <w:t>applied on the</w:t>
      </w:r>
      <w:r>
        <w:rPr>
          <w:color w:val="0C0C0C"/>
          <w:spacing w:val="-1"/>
        </w:rPr>
        <w:t xml:space="preserve"> </w:t>
      </w:r>
      <w:r>
        <w:rPr>
          <w:color w:val="0C0C0C"/>
        </w:rPr>
        <w:t>robot.</w:t>
      </w:r>
    </w:p>
    <w:p>
      <w:pPr>
        <w:pStyle w:val="8"/>
        <w:rPr>
          <w:sz w:val="36"/>
        </w:rPr>
      </w:pPr>
    </w:p>
    <w:p>
      <w:pPr>
        <w:pStyle w:val="4"/>
        <w:jc w:val="left"/>
        <w:rPr>
          <w:sz w:val="32"/>
          <w:szCs w:val="32"/>
        </w:rPr>
      </w:pPr>
      <w:r>
        <w:rPr>
          <w:sz w:val="32"/>
          <w:szCs w:val="32"/>
        </w:rPr>
        <w:t>Future</w:t>
      </w:r>
      <w:r>
        <w:rPr>
          <w:spacing w:val="-6"/>
          <w:sz w:val="32"/>
          <w:szCs w:val="32"/>
        </w:rPr>
        <w:t xml:space="preserve"> </w:t>
      </w:r>
      <w:r>
        <w:rPr>
          <w:sz w:val="32"/>
          <w:szCs w:val="32"/>
        </w:rPr>
        <w:t>Enhancements</w:t>
      </w:r>
    </w:p>
    <w:p>
      <w:pPr>
        <w:pStyle w:val="8"/>
        <w:spacing w:before="159" w:line="360" w:lineRule="auto"/>
        <w:ind w:left="540" w:right="699"/>
        <w:jc w:val="both"/>
      </w:pPr>
      <w:r>
        <w:t>The project has graphical usage where in different functions which can be applicable in graphical</w:t>
      </w:r>
      <w:r>
        <w:rPr>
          <w:spacing w:val="1"/>
        </w:rPr>
        <w:t xml:space="preserve"> </w:t>
      </w:r>
      <w:r>
        <w:t>packages are used. The applications developed so far is in its basic working stage. There can be more</w:t>
      </w:r>
      <w:r>
        <w:rPr>
          <w:spacing w:val="-57"/>
        </w:rPr>
        <w:t xml:space="preserve"> </w:t>
      </w:r>
      <w:r>
        <w:t>enhancements</w:t>
      </w:r>
      <w:r>
        <w:rPr>
          <w:spacing w:val="-1"/>
        </w:rPr>
        <w:t xml:space="preserve"> </w:t>
      </w:r>
      <w:r>
        <w:t>like</w:t>
      </w:r>
    </w:p>
    <w:p>
      <w:pPr>
        <w:pStyle w:val="8"/>
        <w:rPr>
          <w:sz w:val="36"/>
        </w:rPr>
      </w:pPr>
    </w:p>
    <w:p>
      <w:pPr>
        <w:pStyle w:val="12"/>
        <w:numPr>
          <w:ilvl w:val="0"/>
          <w:numId w:val="4"/>
        </w:numPr>
        <w:tabs>
          <w:tab w:val="left" w:pos="979"/>
          <w:tab w:val="left" w:pos="980"/>
        </w:tabs>
        <w:spacing w:before="1" w:after="0" w:line="240" w:lineRule="auto"/>
        <w:ind w:left="979" w:right="0" w:hanging="421"/>
        <w:jc w:val="left"/>
        <w:rPr>
          <w:sz w:val="24"/>
        </w:rPr>
      </w:pPr>
      <w:r>
        <w:rPr>
          <w:sz w:val="24"/>
        </w:rPr>
        <w:t>Enhancing the</w:t>
      </w:r>
      <w:r>
        <w:rPr>
          <w:spacing w:val="-2"/>
          <w:sz w:val="24"/>
        </w:rPr>
        <w:t xml:space="preserve"> </w:t>
      </w:r>
      <w:r>
        <w:rPr>
          <w:sz w:val="24"/>
        </w:rPr>
        <w:t>quality</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animation.</w:t>
      </w:r>
    </w:p>
    <w:p>
      <w:pPr>
        <w:pStyle w:val="12"/>
        <w:numPr>
          <w:ilvl w:val="0"/>
          <w:numId w:val="4"/>
        </w:numPr>
        <w:tabs>
          <w:tab w:val="left" w:pos="979"/>
          <w:tab w:val="left" w:pos="980"/>
        </w:tabs>
        <w:spacing w:before="139" w:after="0" w:line="240" w:lineRule="auto"/>
        <w:ind w:left="979" w:right="0" w:hanging="421"/>
        <w:jc w:val="left"/>
        <w:rPr>
          <w:sz w:val="24"/>
        </w:rPr>
      </w:pPr>
      <w:r>
        <w:rPr>
          <w:sz w:val="24"/>
        </w:rPr>
        <w:t>Adding</w:t>
      </w:r>
      <w:r>
        <w:rPr>
          <w:spacing w:val="-2"/>
          <w:sz w:val="24"/>
        </w:rPr>
        <w:t xml:space="preserve"> </w:t>
      </w:r>
      <w:r>
        <w:rPr>
          <w:sz w:val="24"/>
        </w:rPr>
        <w:t>the</w:t>
      </w:r>
      <w:r>
        <w:rPr>
          <w:spacing w:val="-2"/>
          <w:sz w:val="24"/>
        </w:rPr>
        <w:t xml:space="preserve"> </w:t>
      </w:r>
      <w:r>
        <w:rPr>
          <w:sz w:val="24"/>
        </w:rPr>
        <w:t>capabilities</w:t>
      </w:r>
      <w:r>
        <w:rPr>
          <w:spacing w:val="-2"/>
          <w:sz w:val="24"/>
        </w:rPr>
        <w:t xml:space="preserve"> </w:t>
      </w:r>
      <w:r>
        <w:rPr>
          <w:sz w:val="24"/>
        </w:rPr>
        <w:t>of</w:t>
      </w:r>
      <w:r>
        <w:rPr>
          <w:spacing w:val="-2"/>
          <w:sz w:val="24"/>
        </w:rPr>
        <w:t xml:space="preserve"> </w:t>
      </w:r>
      <w:r>
        <w:rPr>
          <w:sz w:val="24"/>
        </w:rPr>
        <w:t>camera</w:t>
      </w:r>
      <w:r>
        <w:rPr>
          <w:spacing w:val="-2"/>
          <w:sz w:val="24"/>
        </w:rPr>
        <w:t xml:space="preserve"> </w:t>
      </w:r>
      <w:r>
        <w:rPr>
          <w:sz w:val="24"/>
        </w:rPr>
        <w:t>view.</w:t>
      </w:r>
    </w:p>
    <w:p>
      <w:pPr>
        <w:pStyle w:val="12"/>
        <w:numPr>
          <w:ilvl w:val="0"/>
          <w:numId w:val="4"/>
        </w:numPr>
        <w:tabs>
          <w:tab w:val="left" w:pos="979"/>
          <w:tab w:val="left" w:pos="980"/>
        </w:tabs>
        <w:spacing w:before="137" w:after="0" w:line="240" w:lineRule="auto"/>
        <w:ind w:left="979" w:right="0" w:hanging="421"/>
        <w:jc w:val="left"/>
        <w:rPr>
          <w:sz w:val="24"/>
        </w:rPr>
      </w:pPr>
      <w:r>
        <w:rPr>
          <w:sz w:val="24"/>
        </w:rPr>
        <w:t>By providing</w:t>
      </w:r>
      <w:r>
        <w:rPr>
          <w:spacing w:val="-1"/>
          <w:sz w:val="24"/>
        </w:rPr>
        <w:t xml:space="preserve"> </w:t>
      </w:r>
      <w:r>
        <w:rPr>
          <w:sz w:val="24"/>
        </w:rPr>
        <w:t>real time</w:t>
      </w:r>
      <w:r>
        <w:rPr>
          <w:spacing w:val="-5"/>
          <w:sz w:val="24"/>
        </w:rPr>
        <w:t xml:space="preserve"> </w:t>
      </w:r>
      <w:r>
        <w:rPr>
          <w:sz w:val="24"/>
        </w:rPr>
        <w:t>info</w:t>
      </w:r>
      <w:r>
        <w:rPr>
          <w:spacing w:val="-2"/>
          <w:sz w:val="24"/>
        </w:rPr>
        <w:t xml:space="preserve"> </w:t>
      </w:r>
      <w:r>
        <w:rPr>
          <w:sz w:val="24"/>
        </w:rPr>
        <w:t>about</w:t>
      </w:r>
      <w:r>
        <w:rPr>
          <w:spacing w:val="1"/>
          <w:sz w:val="24"/>
        </w:rPr>
        <w:t xml:space="preserve"> </w:t>
      </w:r>
      <w:r>
        <w:rPr>
          <w:sz w:val="24"/>
        </w:rPr>
        <w:t>various</w:t>
      </w:r>
      <w:r>
        <w:rPr>
          <w:spacing w:val="-2"/>
          <w:sz w:val="24"/>
        </w:rPr>
        <w:t xml:space="preserve"> </w:t>
      </w:r>
      <w:r>
        <w:rPr>
          <w:sz w:val="24"/>
        </w:rPr>
        <w:t>stages</w:t>
      </w:r>
      <w:r>
        <w:rPr>
          <w:spacing w:val="-1"/>
          <w:sz w:val="24"/>
        </w:rPr>
        <w:t xml:space="preserve"> </w:t>
      </w:r>
      <w:r>
        <w:rPr>
          <w:sz w:val="24"/>
        </w:rPr>
        <w:t>of</w:t>
      </w:r>
      <w:r>
        <w:rPr>
          <w:spacing w:val="-1"/>
          <w:sz w:val="24"/>
        </w:rPr>
        <w:t xml:space="preserve"> </w:t>
      </w:r>
      <w:r>
        <w:rPr>
          <w:sz w:val="24"/>
        </w:rPr>
        <w:t>transmission.</w:t>
      </w:r>
    </w:p>
    <w:p>
      <w:pPr>
        <w:pStyle w:val="12"/>
        <w:numPr>
          <w:ilvl w:val="0"/>
          <w:numId w:val="4"/>
        </w:numPr>
        <w:tabs>
          <w:tab w:val="left" w:pos="979"/>
          <w:tab w:val="left" w:pos="980"/>
        </w:tabs>
        <w:spacing w:before="139" w:after="0" w:line="240" w:lineRule="auto"/>
        <w:ind w:left="979" w:right="0" w:hanging="421"/>
        <w:jc w:val="left"/>
        <w:rPr>
          <w:sz w:val="24"/>
        </w:rPr>
      </w:pPr>
      <w:r>
        <w:rPr>
          <w:sz w:val="24"/>
        </w:rPr>
        <w:t>We</w:t>
      </w:r>
      <w:r>
        <w:rPr>
          <w:spacing w:val="-3"/>
          <w:sz w:val="24"/>
        </w:rPr>
        <w:t xml:space="preserve"> </w:t>
      </w:r>
      <w:r>
        <w:rPr>
          <w:sz w:val="24"/>
        </w:rPr>
        <w:t>can add</w:t>
      </w:r>
      <w:r>
        <w:rPr>
          <w:spacing w:val="-1"/>
          <w:sz w:val="24"/>
        </w:rPr>
        <w:t xml:space="preserve"> </w:t>
      </w:r>
      <w:r>
        <w:rPr>
          <w:sz w:val="24"/>
        </w:rPr>
        <w:t>other</w:t>
      </w:r>
      <w:r>
        <w:rPr>
          <w:spacing w:val="-3"/>
          <w:sz w:val="24"/>
        </w:rPr>
        <w:t xml:space="preserve"> </w:t>
      </w:r>
      <w:r>
        <w:rPr>
          <w:sz w:val="24"/>
        </w:rPr>
        <w:t>features like</w:t>
      </w:r>
      <w:r>
        <w:rPr>
          <w:spacing w:val="-2"/>
          <w:sz w:val="24"/>
        </w:rPr>
        <w:t xml:space="preserve"> </w:t>
      </w:r>
      <w:r>
        <w:rPr>
          <w:sz w:val="24"/>
        </w:rPr>
        <w:t>showing</w:t>
      </w:r>
      <w:r>
        <w:rPr>
          <w:spacing w:val="-2"/>
          <w:sz w:val="24"/>
        </w:rPr>
        <w:t xml:space="preserve"> </w:t>
      </w:r>
      <w:r>
        <w:rPr>
          <w:sz w:val="24"/>
        </w:rPr>
        <w:t>signal</w:t>
      </w:r>
      <w:r>
        <w:rPr>
          <w:spacing w:val="1"/>
          <w:sz w:val="24"/>
        </w:rPr>
        <w:t xml:space="preserve"> </w:t>
      </w:r>
      <w:r>
        <w:rPr>
          <w:sz w:val="24"/>
        </w:rPr>
        <w:t>traffic</w:t>
      </w:r>
    </w:p>
    <w:p>
      <w:pPr>
        <w:spacing w:after="0" w:line="240" w:lineRule="auto"/>
        <w:jc w:val="left"/>
        <w:rPr>
          <w:sz w:val="24"/>
        </w:rPr>
        <w:sectPr>
          <w:type w:val="continuous"/>
          <w:pgSz w:w="11910" w:h="16840"/>
          <w:pgMar w:top="940" w:right="380" w:bottom="280" w:left="540" w:header="720" w:footer="720" w:gutter="0"/>
          <w:pgNumType w:fmt="decimal"/>
          <w:cols w:space="720" w:num="1"/>
        </w:sectPr>
      </w:pPr>
    </w:p>
    <w:p>
      <w:pPr>
        <w:pStyle w:val="8"/>
        <w:rPr>
          <w:sz w:val="30"/>
        </w:rPr>
      </w:pPr>
    </w:p>
    <w:p>
      <w:pPr>
        <w:pStyle w:val="8"/>
        <w:spacing w:before="2"/>
        <w:rPr>
          <w:sz w:val="27"/>
        </w:rPr>
      </w:pPr>
    </w:p>
    <w:p>
      <w:pPr>
        <w:spacing w:before="0"/>
        <w:ind w:left="540" w:right="0" w:firstLine="0"/>
        <w:jc w:val="left"/>
        <w:rPr>
          <w:b/>
          <w:sz w:val="28"/>
        </w:rPr>
      </w:pPr>
    </w:p>
    <w:p>
      <w:pPr>
        <w:spacing w:before="0"/>
        <w:ind w:left="540" w:right="0" w:firstLine="0"/>
        <w:jc w:val="left"/>
        <w:rPr>
          <w:b/>
          <w:sz w:val="28"/>
        </w:rPr>
      </w:pPr>
    </w:p>
    <w:p>
      <w:pPr>
        <w:spacing w:before="0"/>
        <w:ind w:left="540" w:right="0" w:firstLine="0"/>
        <w:jc w:val="left"/>
        <w:rPr>
          <w:b/>
          <w:sz w:val="28"/>
        </w:rPr>
      </w:pPr>
      <w:r>
        <w:rPr>
          <w:b/>
          <w:sz w:val="28"/>
        </w:rPr>
        <w:t>BOOKS</w:t>
      </w:r>
    </w:p>
    <w:p>
      <w:pPr>
        <w:pStyle w:val="3"/>
        <w:spacing w:before="106"/>
        <w:rPr>
          <w:b w:val="0"/>
        </w:rPr>
      </w:pPr>
      <w:r>
        <w:rPr>
          <w:b w:val="0"/>
        </w:rPr>
        <w:br w:type="column"/>
      </w:r>
    </w:p>
    <w:p>
      <w:pPr>
        <w:pStyle w:val="3"/>
        <w:spacing w:before="106"/>
        <w:rPr>
          <w:sz w:val="36"/>
          <w:szCs w:val="36"/>
        </w:rPr>
      </w:pPr>
      <w:r>
        <w:rPr>
          <w:sz w:val="36"/>
          <w:szCs w:val="36"/>
        </w:rPr>
        <w:t>BIBILOGRAPHY</w:t>
      </w:r>
    </w:p>
    <w:p>
      <w:pPr>
        <w:spacing w:after="0"/>
        <w:sectPr>
          <w:headerReference r:id="rId26" w:type="default"/>
          <w:footerReference r:id="rId27" w:type="default"/>
          <w:pgSz w:w="11910" w:h="16840"/>
          <w:pgMar w:top="840" w:right="380" w:bottom="860" w:left="540" w:header="0" w:footer="664" w:gutter="0"/>
          <w:pgNumType w:fmt="decimal"/>
          <w:cols w:equalWidth="0" w:num="2">
            <w:col w:w="1579" w:space="2030"/>
            <w:col w:w="7381"/>
          </w:cols>
        </w:sectPr>
      </w:pPr>
    </w:p>
    <w:p>
      <w:pPr>
        <w:pStyle w:val="12"/>
        <w:numPr>
          <w:ilvl w:val="0"/>
          <w:numId w:val="8"/>
        </w:numPr>
        <w:tabs>
          <w:tab w:val="left" w:pos="939"/>
        </w:tabs>
        <w:spacing w:before="159" w:after="0" w:line="360" w:lineRule="auto"/>
        <w:ind w:left="900" w:right="1386" w:hanging="360"/>
        <w:jc w:val="left"/>
        <w:rPr>
          <w:sz w:val="24"/>
        </w:rPr>
      </w:pPr>
      <w:r>
        <w:pict>
          <v:group id="_x0000_s1114" o:spid="_x0000_s1114" o:spt="203" style="position:absolute;left:0pt;margin-left:34pt;margin-top:42.85pt;height:4.35pt;width:527.3pt;mso-position-horizontal-relative:page;mso-position-vertical-relative:page;z-index:251660288;mso-width-relative:page;mso-height-relative:page;" coordorigin="680,857" coordsize="10546,87">
            <o:lock v:ext="edit"/>
            <v:line id="_x0000_s1115" o:spid="_x0000_s1115" o:spt="20" style="position:absolute;left:680;top:886;height:0;width:10546;" stroked="t" coordsize="21600,21600">
              <v:path arrowok="t"/>
              <v:fill focussize="0,0"/>
              <v:stroke weight="2.88pt" color="#421E05"/>
              <v:imagedata o:title=""/>
              <o:lock v:ext="edit"/>
            </v:line>
            <v:line id="_x0000_s1116" o:spid="_x0000_s1116" o:spt="20" style="position:absolute;left:680;top:936;height:0;width:10546;" stroked="t" coordsize="21600,21600">
              <v:path arrowok="t"/>
              <v:fill focussize="0,0"/>
              <v:stroke weight="0.72pt" color="#421E05"/>
              <v:imagedata o:title=""/>
              <o:lock v:ext="edit"/>
            </v:line>
          </v:group>
        </w:pict>
      </w:r>
      <w:r>
        <w:rPr>
          <w:sz w:val="24"/>
        </w:rPr>
        <w:t>Edward Angel: Interactive Computer Graphics A Top-Down Approach with OpenGL, 5th</w:t>
      </w:r>
      <w:r>
        <w:rPr>
          <w:spacing w:val="-57"/>
          <w:sz w:val="24"/>
        </w:rPr>
        <w:t xml:space="preserve"> </w:t>
      </w:r>
      <w:r>
        <w:rPr>
          <w:sz w:val="24"/>
        </w:rPr>
        <w:t>Edition,</w:t>
      </w:r>
      <w:r>
        <w:rPr>
          <w:spacing w:val="-4"/>
          <w:sz w:val="24"/>
        </w:rPr>
        <w:t xml:space="preserve"> </w:t>
      </w:r>
      <w:r>
        <w:rPr>
          <w:sz w:val="24"/>
        </w:rPr>
        <w:t>Pearson</w:t>
      </w:r>
      <w:r>
        <w:rPr>
          <w:spacing w:val="2"/>
          <w:sz w:val="24"/>
        </w:rPr>
        <w:t xml:space="preserve"> </w:t>
      </w:r>
      <w:r>
        <w:rPr>
          <w:sz w:val="24"/>
        </w:rPr>
        <w:t>Education, 2008.</w:t>
      </w:r>
    </w:p>
    <w:p>
      <w:pPr>
        <w:pStyle w:val="12"/>
        <w:numPr>
          <w:ilvl w:val="0"/>
          <w:numId w:val="8"/>
        </w:numPr>
        <w:tabs>
          <w:tab w:val="left" w:pos="879"/>
        </w:tabs>
        <w:spacing w:before="0" w:after="0" w:line="360" w:lineRule="auto"/>
        <w:ind w:left="900" w:right="1033" w:hanging="360"/>
        <w:jc w:val="left"/>
        <w:rPr>
          <w:sz w:val="24"/>
        </w:rPr>
      </w:pPr>
      <w:r>
        <w:rPr>
          <w:sz w:val="24"/>
        </w:rPr>
        <w:t>Donald Hearn and Pauline Baker: Computer Graphics- OpenGL Version, 3rd Edition, Pearson</w:t>
      </w:r>
      <w:r>
        <w:rPr>
          <w:spacing w:val="-57"/>
          <w:sz w:val="24"/>
        </w:rPr>
        <w:t xml:space="preserve"> </w:t>
      </w:r>
      <w:r>
        <w:rPr>
          <w:sz w:val="24"/>
        </w:rPr>
        <w:t>Education,</w:t>
      </w:r>
      <w:r>
        <w:rPr>
          <w:spacing w:val="-1"/>
          <w:sz w:val="24"/>
        </w:rPr>
        <w:t xml:space="preserve"> </w:t>
      </w:r>
      <w:r>
        <w:rPr>
          <w:sz w:val="24"/>
        </w:rPr>
        <w:t>2008.</w:t>
      </w:r>
    </w:p>
    <w:p>
      <w:pPr>
        <w:pStyle w:val="12"/>
        <w:numPr>
          <w:ilvl w:val="0"/>
          <w:numId w:val="8"/>
        </w:numPr>
        <w:tabs>
          <w:tab w:val="left" w:pos="939"/>
        </w:tabs>
        <w:spacing w:before="0" w:after="0" w:line="240" w:lineRule="auto"/>
        <w:ind w:left="938" w:right="0" w:hanging="399"/>
        <w:jc w:val="left"/>
        <w:rPr>
          <w:sz w:val="24"/>
        </w:rPr>
      </w:pPr>
      <w:r>
        <w:rPr>
          <w:sz w:val="24"/>
        </w:rPr>
        <w:t>F.S</w:t>
      </w:r>
      <w:r>
        <w:rPr>
          <w:spacing w:val="-2"/>
          <w:sz w:val="24"/>
        </w:rPr>
        <w:t xml:space="preserve"> </w:t>
      </w:r>
      <w:r>
        <w:rPr>
          <w:sz w:val="24"/>
        </w:rPr>
        <w:t>Hill</w:t>
      </w:r>
      <w:r>
        <w:rPr>
          <w:spacing w:val="-2"/>
          <w:sz w:val="24"/>
        </w:rPr>
        <w:t xml:space="preserve"> </w:t>
      </w:r>
      <w:r>
        <w:rPr>
          <w:sz w:val="24"/>
        </w:rPr>
        <w:t>Jr.:</w:t>
      </w:r>
      <w:r>
        <w:rPr>
          <w:spacing w:val="-2"/>
          <w:sz w:val="24"/>
        </w:rPr>
        <w:t xml:space="preserve"> </w:t>
      </w:r>
      <w:r>
        <w:rPr>
          <w:sz w:val="24"/>
        </w:rPr>
        <w:t>Computer</w:t>
      </w:r>
      <w:r>
        <w:rPr>
          <w:spacing w:val="-3"/>
          <w:sz w:val="24"/>
        </w:rPr>
        <w:t xml:space="preserve"> </w:t>
      </w:r>
      <w:r>
        <w:rPr>
          <w:sz w:val="24"/>
        </w:rPr>
        <w:t>Graphics</w:t>
      </w:r>
      <w:r>
        <w:rPr>
          <w:spacing w:val="-2"/>
          <w:sz w:val="24"/>
        </w:rPr>
        <w:t xml:space="preserve"> </w:t>
      </w:r>
      <w:r>
        <w:rPr>
          <w:sz w:val="24"/>
        </w:rPr>
        <w:t>Using</w:t>
      </w:r>
      <w:r>
        <w:rPr>
          <w:spacing w:val="-1"/>
          <w:sz w:val="24"/>
        </w:rPr>
        <w:t xml:space="preserve"> </w:t>
      </w:r>
      <w:r>
        <w:rPr>
          <w:sz w:val="24"/>
        </w:rPr>
        <w:t>OpenGL,</w:t>
      </w:r>
      <w:r>
        <w:rPr>
          <w:spacing w:val="2"/>
          <w:sz w:val="24"/>
        </w:rPr>
        <w:t xml:space="preserve"> </w:t>
      </w:r>
      <w:r>
        <w:rPr>
          <w:sz w:val="24"/>
        </w:rPr>
        <w:t>3rd</w:t>
      </w:r>
      <w:r>
        <w:rPr>
          <w:spacing w:val="-2"/>
          <w:sz w:val="24"/>
        </w:rPr>
        <w:t xml:space="preserve"> </w:t>
      </w:r>
      <w:r>
        <w:rPr>
          <w:sz w:val="24"/>
        </w:rPr>
        <w:t>Edition,</w:t>
      </w:r>
      <w:r>
        <w:rPr>
          <w:spacing w:val="-2"/>
          <w:sz w:val="24"/>
        </w:rPr>
        <w:t xml:space="preserve"> </w:t>
      </w:r>
      <w:r>
        <w:rPr>
          <w:sz w:val="24"/>
        </w:rPr>
        <w:t>PHI, 2009.</w:t>
      </w:r>
    </w:p>
    <w:p>
      <w:pPr>
        <w:pStyle w:val="8"/>
        <w:rPr>
          <w:sz w:val="26"/>
        </w:rPr>
      </w:pPr>
    </w:p>
    <w:p>
      <w:pPr>
        <w:pStyle w:val="8"/>
        <w:spacing w:before="1"/>
        <w:rPr>
          <w:sz w:val="22"/>
        </w:rPr>
      </w:pPr>
    </w:p>
    <w:p>
      <w:pPr>
        <w:pStyle w:val="4"/>
      </w:pPr>
      <w:r>
        <w:t>WEBSITES</w:t>
      </w:r>
    </w:p>
    <w:p>
      <w:pPr>
        <w:pStyle w:val="12"/>
        <w:numPr>
          <w:ilvl w:val="0"/>
          <w:numId w:val="9"/>
        </w:numPr>
        <w:tabs>
          <w:tab w:val="left" w:pos="879"/>
        </w:tabs>
        <w:spacing w:before="162" w:after="0" w:line="240" w:lineRule="auto"/>
        <w:ind w:left="878" w:right="0" w:hanging="339"/>
        <w:jc w:val="left"/>
        <w:rPr>
          <w:sz w:val="24"/>
        </w:rPr>
      </w:pPr>
      <w:r>
        <w:fldChar w:fldCharType="begin"/>
      </w:r>
      <w:r>
        <w:instrText xml:space="preserve"> HYPERLINK "http://www.opengl.org/resources/libraries/glut/" \h </w:instrText>
      </w:r>
      <w:r>
        <w:fldChar w:fldCharType="separate"/>
      </w:r>
      <w:r>
        <w:rPr>
          <w:sz w:val="24"/>
        </w:rPr>
        <w:t>http://www.opengl.org/resources/libraries/glut/</w:t>
      </w:r>
      <w:r>
        <w:rPr>
          <w:sz w:val="24"/>
        </w:rPr>
        <w:fldChar w:fldCharType="end"/>
      </w:r>
    </w:p>
    <w:p>
      <w:pPr>
        <w:pStyle w:val="12"/>
        <w:numPr>
          <w:ilvl w:val="0"/>
          <w:numId w:val="9"/>
        </w:numPr>
        <w:tabs>
          <w:tab w:val="left" w:pos="879"/>
        </w:tabs>
        <w:spacing w:before="137" w:after="0" w:line="240" w:lineRule="auto"/>
        <w:ind w:left="878" w:right="0" w:hanging="339"/>
        <w:jc w:val="left"/>
        <w:rPr>
          <w:sz w:val="24"/>
        </w:rPr>
      </w:pPr>
      <w:r>
        <w:fldChar w:fldCharType="begin"/>
      </w:r>
      <w:r>
        <w:instrText xml:space="preserve"> HYPERLINK "http://www.opengl.org/" \h </w:instrText>
      </w:r>
      <w:r>
        <w:fldChar w:fldCharType="separate"/>
      </w:r>
      <w:r>
        <w:rPr>
          <w:sz w:val="24"/>
        </w:rPr>
        <w:t>http://www.opengl.org/</w:t>
      </w:r>
      <w:r>
        <w:rPr>
          <w:sz w:val="24"/>
        </w:rPr>
        <w:fldChar w:fldCharType="end"/>
      </w:r>
    </w:p>
    <w:p>
      <w:pPr>
        <w:pStyle w:val="12"/>
        <w:numPr>
          <w:ilvl w:val="0"/>
          <w:numId w:val="9"/>
        </w:numPr>
        <w:tabs>
          <w:tab w:val="left" w:pos="879"/>
        </w:tabs>
        <w:spacing w:before="139" w:after="0" w:line="240" w:lineRule="auto"/>
        <w:ind w:left="878" w:right="0" w:hanging="339"/>
        <w:jc w:val="left"/>
        <w:rPr>
          <w:sz w:val="24"/>
        </w:rPr>
      </w:pPr>
      <w:r>
        <w:fldChar w:fldCharType="begin"/>
      </w:r>
      <w:r>
        <w:instrText xml:space="preserve"> HYPERLINK "http://en.wikipedia.org/wiki/opengl" \h </w:instrText>
      </w:r>
      <w:r>
        <w:fldChar w:fldCharType="separate"/>
      </w:r>
      <w:r>
        <w:rPr>
          <w:sz w:val="24"/>
        </w:rPr>
        <w:t>http://en.wikipedia.org/wiki/opengl</w:t>
      </w:r>
      <w:r>
        <w:rPr>
          <w:sz w:val="24"/>
        </w:rPr>
        <w:fldChar w:fldCharType="end"/>
      </w:r>
    </w:p>
    <w:sectPr>
      <w:type w:val="continuous"/>
      <w:pgSz w:w="11910" w:h="16840"/>
      <w:pgMar w:top="940" w:right="380" w:bottom="280" w:left="540" w:header="72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group id="_x0000_s2051" o:spid="_x0000_s2051" o:spt="203" style="position:absolute;left:0pt;margin-left:34pt;margin-top:795.9pt;height:4.35pt;width:527.3pt;mso-position-horizontal-relative:page;mso-position-vertical-relative:page;z-index:-251654144;mso-width-relative:page;mso-height-relative:page;" coordorigin="680,15918" coordsize="10546,87">
          <o:lock v:ext="edit"/>
          <v:line id="_x0000_s2052" o:spid="_x0000_s2052" o:spt="20" style="position:absolute;left:680;top:15947;height:0;width:10546;" stroked="t" coordsize="21600,21600">
            <v:path arrowok="t"/>
            <v:fill focussize="0,0"/>
            <v:stroke weight="2.88pt" color="#421E05"/>
            <v:imagedata o:title=""/>
            <o:lock v:ext="edit"/>
          </v:line>
          <v:line id="_x0000_s2053" o:spid="_x0000_s2053" o:spt="20" style="position:absolute;left:680;top:15997;height:0;width:10546;" stroked="t" coordsize="21600,21600">
            <v:path arrowok="t"/>
            <v:fill focussize="0,0"/>
            <v:stroke weight="0.72pt" color="#421E05"/>
            <v:imagedata o:title=""/>
            <o:lock v:ext="edit"/>
          </v:line>
        </v:group>
      </w:pict>
    </w:r>
    <w:r>
      <w:pict>
        <v:shape id="_x0000_s2054" o:spid="_x0000_s2054" o:spt="202" type="#_x0000_t202" style="position:absolute;left:0pt;margin-left:40.15pt;margin-top:809.15pt;height:13.05pt;width:141.4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Dept.</w:t>
                </w:r>
                <w:r>
                  <w:rPr>
                    <w:color w:val="252525"/>
                    <w:spacing w:val="-5"/>
                    <w:sz w:val="20"/>
                  </w:rPr>
                  <w:t xml:space="preserve"> </w:t>
                </w:r>
                <w:r>
                  <w:rPr>
                    <w:color w:val="252525"/>
                    <w:sz w:val="20"/>
                  </w:rPr>
                  <w:t>Of</w:t>
                </w:r>
                <w:r>
                  <w:rPr>
                    <w:color w:val="252525"/>
                    <w:spacing w:val="-2"/>
                    <w:sz w:val="20"/>
                  </w:rPr>
                  <w:t xml:space="preserve"> </w:t>
                </w:r>
                <w:r>
                  <w:rPr>
                    <w:color w:val="252525"/>
                    <w:sz w:val="20"/>
                  </w:rPr>
                  <w:t>CSE DSATM,</w:t>
                </w:r>
                <w:r>
                  <w:rPr>
                    <w:color w:val="252525"/>
                    <w:spacing w:val="-5"/>
                    <w:sz w:val="20"/>
                  </w:rPr>
                  <w:t xml:space="preserve"> </w:t>
                </w:r>
                <w:r>
                  <w:rPr>
                    <w:color w:val="252525"/>
                    <w:sz w:val="20"/>
                  </w:rPr>
                  <w:t>Bangalore</w:t>
                </w:r>
              </w:p>
            </w:txbxContent>
          </v:textbox>
        </v:shape>
      </w:pict>
    </w:r>
    <w:r>
      <w:pict>
        <v:shape id="_x0000_s2055" o:spid="_x0000_s2055" o:spt="202" type="#_x0000_t202" style="position:absolute;left:0pt;margin-left:292.15pt;margin-top:809.15pt;height:13.05pt;width:45.4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2021-2022</w:t>
                </w:r>
              </w:p>
            </w:txbxContent>
          </v:textbox>
        </v:shape>
      </w:pict>
    </w:r>
    <w:r>
      <w:pict>
        <v:shape id="_x0000_s2056" o:spid="_x0000_s2056" o:spt="202" type="#_x0000_t202" style="position:absolute;left:0pt;margin-left:546.2pt;margin-top:808.5pt;height:11pt;width:10.6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0" w:line="203" w:lineRule="exact"/>
                  <w:ind w:left="60" w:right="0" w:firstLine="0"/>
                  <w:jc w:val="left"/>
                  <w:rPr>
                    <w:rFonts w:ascii="Calibri"/>
                    <w:sz w:val="18"/>
                  </w:rPr>
                </w:pP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group id="_x0000_s2113" o:spid="_x0000_s2113" o:spt="203" style="position:absolute;left:0pt;margin-left:34pt;margin-top:794.7pt;height:4.35pt;width:527.3pt;mso-position-horizontal-relative:page;mso-position-vertical-relative:page;z-index:-251633664;mso-width-relative:page;mso-height-relative:page;" coordorigin="680,15894" coordsize="10546,87">
          <o:lock v:ext="edit"/>
          <v:line id="_x0000_s2114" o:spid="_x0000_s2114" o:spt="20" style="position:absolute;left:680;top:15923;height:0;width:10546;" stroked="t" coordsize="21600,21600">
            <v:path arrowok="t"/>
            <v:fill focussize="0,0"/>
            <v:stroke weight="2.88pt" color="#421E05"/>
            <v:imagedata o:title=""/>
            <o:lock v:ext="edit"/>
          </v:line>
          <v:line id="_x0000_s2115" o:spid="_x0000_s2115" o:spt="20" style="position:absolute;left:680;top:15973;height:0;width:10546;" stroked="t" coordsize="21600,21600">
            <v:path arrowok="t"/>
            <v:fill focussize="0,0"/>
            <v:stroke weight="0.72pt" color="#421E05"/>
            <v:imagedata o:title=""/>
            <o:lock v:ext="edit"/>
          </v:line>
        </v:group>
      </w:pict>
    </w:r>
    <w:r>
      <w:pict>
        <v:shape id="_x0000_s2116" o:spid="_x0000_s2116" o:spt="202" type="#_x0000_t202" style="position:absolute;left:0pt;margin-left:40.15pt;margin-top:809.15pt;height:13.05pt;width:141.45pt;mso-position-horizontal-relative:page;mso-position-vertical-relative:page;z-index:-251632640;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Dept.</w:t>
                </w:r>
                <w:r>
                  <w:rPr>
                    <w:color w:val="252525"/>
                    <w:spacing w:val="-5"/>
                    <w:sz w:val="20"/>
                  </w:rPr>
                  <w:t xml:space="preserve"> </w:t>
                </w:r>
                <w:r>
                  <w:rPr>
                    <w:color w:val="252525"/>
                    <w:sz w:val="20"/>
                  </w:rPr>
                  <w:t>Of</w:t>
                </w:r>
                <w:r>
                  <w:rPr>
                    <w:color w:val="252525"/>
                    <w:spacing w:val="-2"/>
                    <w:sz w:val="20"/>
                  </w:rPr>
                  <w:t xml:space="preserve"> </w:t>
                </w:r>
                <w:r>
                  <w:rPr>
                    <w:color w:val="252525"/>
                    <w:sz w:val="20"/>
                  </w:rPr>
                  <w:t>CSE DSATM,</w:t>
                </w:r>
                <w:r>
                  <w:rPr>
                    <w:color w:val="252525"/>
                    <w:spacing w:val="-5"/>
                    <w:sz w:val="20"/>
                  </w:rPr>
                  <w:t xml:space="preserve"> </w:t>
                </w:r>
                <w:r>
                  <w:rPr>
                    <w:color w:val="252525"/>
                    <w:sz w:val="20"/>
                  </w:rPr>
                  <w:t>Bangalore</w:t>
                </w:r>
              </w:p>
            </w:txbxContent>
          </v:textbox>
        </v:shape>
      </w:pict>
    </w:r>
    <w:r>
      <w:pict>
        <v:shape id="_x0000_s2117" o:spid="_x0000_s2117" o:spt="202" type="#_x0000_t202" style="position:absolute;left:0pt;margin-left:292.15pt;margin-top:809.15pt;height:13.05pt;width:45.4pt;mso-position-horizontal-relative:page;mso-position-vertical-relative:page;z-index:-251632640;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2021-2022</w:t>
                </w:r>
              </w:p>
            </w:txbxContent>
          </v:textbox>
        </v:shape>
      </w:pict>
    </w:r>
    <w:r>
      <w:pict>
        <v:shape id="_x0000_s2118" o:spid="_x0000_s2118" o:spt="202" type="#_x0000_t202" style="position:absolute;left:0pt;margin-left:546.2pt;margin-top:808.5pt;height:11pt;width:15.15pt;mso-position-horizontal-relative:page;mso-position-vertical-relative:page;z-index:-251631616;mso-width-relative:page;mso-height-relative:page;" filled="f" stroked="f" coordsize="21600,21600">
          <v:path/>
          <v:fill on="f" focussize="0,0"/>
          <v:stroke on="f" joinstyle="miter"/>
          <v:imagedata o:title=""/>
          <o:lock v:ext="edit"/>
          <v:textbox inset="0mm,0mm,0mm,0mm">
            <w:txbxContent>
              <w:p>
                <w:pPr>
                  <w:spacing w:before="0" w:line="203" w:lineRule="exact"/>
                  <w:ind w:left="60" w:right="0" w:firstLine="0"/>
                  <w:jc w:val="left"/>
                  <w:rPr>
                    <w:rFonts w:ascii="Calibri"/>
                    <w:sz w:val="18"/>
                  </w:rPr>
                </w:pPr>
                <w:r>
                  <w:fldChar w:fldCharType="begin"/>
                </w:r>
                <w:r>
                  <w:rPr>
                    <w:rFonts w:ascii="Calibri"/>
                    <w:sz w:val="18"/>
                  </w:rPr>
                  <w:instrText xml:space="preserve"> PAGE </w:instrText>
                </w:r>
                <w:r>
                  <w:fldChar w:fldCharType="separate"/>
                </w:r>
                <w:r>
                  <w:t>18</w:t>
                </w:r>
                <w:r>
                  <w:fldChar w:fldCharType="end"/>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group id="_x0000_s2119" o:spid="_x0000_s2119" o:spt="203" style="position:absolute;left:0pt;margin-left:34pt;margin-top:794.7pt;height:4.35pt;width:527.3pt;mso-position-horizontal-relative:page;mso-position-vertical-relative:page;z-index:-251631616;mso-width-relative:page;mso-height-relative:page;" coordorigin="680,15894" coordsize="10546,87">
          <o:lock v:ext="edit"/>
          <v:line id="_x0000_s2120" o:spid="_x0000_s2120" o:spt="20" style="position:absolute;left:680;top:15923;height:0;width:10546;" stroked="t" coordsize="21600,21600">
            <v:path arrowok="t"/>
            <v:fill focussize="0,0"/>
            <v:stroke weight="2.88pt" color="#421E05"/>
            <v:imagedata o:title=""/>
            <o:lock v:ext="edit"/>
          </v:line>
          <v:line id="_x0000_s2121" o:spid="_x0000_s2121" o:spt="20" style="position:absolute;left:680;top:15973;height:0;width:10546;" stroked="t" coordsize="21600,21600">
            <v:path arrowok="t"/>
            <v:fill focussize="0,0"/>
            <v:stroke weight="0.72pt" color="#421E05"/>
            <v:imagedata o:title=""/>
            <o:lock v:ext="edit"/>
          </v:line>
        </v:group>
      </w:pict>
    </w:r>
    <w:r>
      <w:pict>
        <v:shape id="_x0000_s2122" o:spid="_x0000_s2122" o:spt="202" type="#_x0000_t202" style="position:absolute;left:0pt;margin-left:40.15pt;margin-top:809.15pt;height:13.05pt;width:141.45pt;mso-position-horizontal-relative:page;mso-position-vertical-relative:page;z-index:-251630592;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Dept.</w:t>
                </w:r>
                <w:r>
                  <w:rPr>
                    <w:color w:val="252525"/>
                    <w:spacing w:val="-5"/>
                    <w:sz w:val="20"/>
                  </w:rPr>
                  <w:t xml:space="preserve"> </w:t>
                </w:r>
                <w:r>
                  <w:rPr>
                    <w:color w:val="252525"/>
                    <w:sz w:val="20"/>
                  </w:rPr>
                  <w:t>Of</w:t>
                </w:r>
                <w:r>
                  <w:rPr>
                    <w:color w:val="252525"/>
                    <w:spacing w:val="-2"/>
                    <w:sz w:val="20"/>
                  </w:rPr>
                  <w:t xml:space="preserve"> </w:t>
                </w:r>
                <w:r>
                  <w:rPr>
                    <w:color w:val="252525"/>
                    <w:sz w:val="20"/>
                  </w:rPr>
                  <w:t>CSE DSATM,</w:t>
                </w:r>
                <w:r>
                  <w:rPr>
                    <w:color w:val="252525"/>
                    <w:spacing w:val="-5"/>
                    <w:sz w:val="20"/>
                  </w:rPr>
                  <w:t xml:space="preserve"> </w:t>
                </w:r>
                <w:r>
                  <w:rPr>
                    <w:color w:val="252525"/>
                    <w:sz w:val="20"/>
                  </w:rPr>
                  <w:t>Bangalore</w:t>
                </w:r>
              </w:p>
            </w:txbxContent>
          </v:textbox>
        </v:shape>
      </w:pict>
    </w:r>
    <w:r>
      <w:pict>
        <v:shape id="_x0000_s2123" o:spid="_x0000_s2123" o:spt="202" type="#_x0000_t202" style="position:absolute;left:0pt;margin-left:292.15pt;margin-top:809.15pt;height:13.05pt;width:45.4pt;mso-position-horizontal-relative:page;mso-position-vertical-relative:page;z-index:-251630592;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2021-2022</w:t>
                </w:r>
              </w:p>
            </w:txbxContent>
          </v:textbox>
        </v:shape>
      </w:pict>
    </w:r>
    <w:r>
      <w:pict>
        <v:shape id="_x0000_s2124" o:spid="_x0000_s2124" o:spt="202" type="#_x0000_t202" style="position:absolute;left:0pt;margin-left:546.2pt;margin-top:808.5pt;height:11pt;width:15.15pt;mso-position-horizontal-relative:page;mso-position-vertical-relative:page;z-index:-251629568;mso-width-relative:page;mso-height-relative:page;" filled="f" stroked="f" coordsize="21600,21600">
          <v:path/>
          <v:fill on="f" focussize="0,0"/>
          <v:stroke on="f" joinstyle="miter"/>
          <v:imagedata o:title=""/>
          <o:lock v:ext="edit"/>
          <v:textbox inset="0mm,0mm,0mm,0mm">
            <w:txbxContent>
              <w:p>
                <w:pPr>
                  <w:spacing w:before="0" w:line="203" w:lineRule="exact"/>
                  <w:ind w:left="60" w:right="0" w:firstLine="0"/>
                  <w:jc w:val="left"/>
                  <w:rPr>
                    <w:rFonts w:ascii="Calibri"/>
                    <w:sz w:val="18"/>
                  </w:rPr>
                </w:pPr>
                <w:r>
                  <w:fldChar w:fldCharType="begin"/>
                </w:r>
                <w:r>
                  <w:rPr>
                    <w:rFonts w:ascii="Calibri"/>
                    <w:sz w:val="18"/>
                  </w:rPr>
                  <w:instrText xml:space="preserve"> PAGE </w:instrText>
                </w:r>
                <w:r>
                  <w:fldChar w:fldCharType="separate"/>
                </w:r>
                <w:r>
                  <w:t>19</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g">
          <w:drawing>
            <wp:anchor distT="0" distB="0" distL="114300" distR="114300" simplePos="0" relativeHeight="251687936" behindDoc="1" locked="0" layoutInCell="1" allowOverlap="1">
              <wp:simplePos x="0" y="0"/>
              <wp:positionH relativeFrom="page">
                <wp:posOffset>431800</wp:posOffset>
              </wp:positionH>
              <wp:positionV relativeFrom="page">
                <wp:posOffset>10107930</wp:posOffset>
              </wp:positionV>
              <wp:extent cx="6696710" cy="55245"/>
              <wp:effectExtent l="0" t="0" r="8890" b="5715"/>
              <wp:wrapNone/>
              <wp:docPr id="67" name="Group 67"/>
              <wp:cNvGraphicFramePr/>
              <a:graphic xmlns:a="http://schemas.openxmlformats.org/drawingml/2006/main">
                <a:graphicData uri="http://schemas.microsoft.com/office/word/2010/wordprocessingGroup">
                  <wpg:wgp>
                    <wpg:cNvGrpSpPr/>
                    <wpg:grpSpPr>
                      <a:xfrm>
                        <a:off x="0" y="0"/>
                        <a:ext cx="6696710" cy="55245"/>
                        <a:chOff x="680" y="15918"/>
                        <a:chExt cx="10546" cy="87"/>
                      </a:xfrm>
                    </wpg:grpSpPr>
                    <wps:wsp>
                      <wps:cNvPr id="65" name="Straight Connector 65"/>
                      <wps:cNvSpPr/>
                      <wps:spPr>
                        <a:xfrm>
                          <a:off x="680" y="15947"/>
                          <a:ext cx="10546" cy="0"/>
                        </a:xfrm>
                        <a:prstGeom prst="line">
                          <a:avLst/>
                        </a:prstGeom>
                        <a:ln w="36576" cap="flat" cmpd="sng">
                          <a:solidFill>
                            <a:srgbClr val="421E05"/>
                          </a:solidFill>
                          <a:prstDash val="solid"/>
                          <a:headEnd type="none" w="med" len="med"/>
                          <a:tailEnd type="none" w="med" len="med"/>
                        </a:ln>
                      </wps:spPr>
                      <wps:bodyPr upright="1"/>
                    </wps:wsp>
                    <wps:wsp>
                      <wps:cNvPr id="66" name="Straight Connector 66"/>
                      <wps:cNvSpPr/>
                      <wps:spPr>
                        <a:xfrm>
                          <a:off x="680" y="15997"/>
                          <a:ext cx="10546" cy="0"/>
                        </a:xfrm>
                        <a:prstGeom prst="line">
                          <a:avLst/>
                        </a:prstGeom>
                        <a:ln w="9144" cap="flat" cmpd="sng">
                          <a:solidFill>
                            <a:srgbClr val="421E05"/>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4pt;margin-top:795.9pt;height:4.35pt;width:527.3pt;mso-position-horizontal-relative:page;mso-position-vertical-relative:page;z-index:-251628544;mso-width-relative:page;mso-height-relative:page;" coordorigin="680,15918" coordsize="10546,87" o:gfxdata="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zTUxfbAAAADQEAAA8AAAAAAAAAAQAgAAAAIgAAAGRy&#10;cy9kb3ducmV2LnhtbFBLAQIUABQAAAAIAIdO4kCa4MtCdAIAACwHAAAOAAAAAAAAAAEAIAAAACoB&#10;AABkcnMvZTJvRG9jLnhtbFBLBQYAAAAABgAGAFkBAAAQBgAAAAA=&#10;">
              <o:lock v:ext="edit" aspectratio="f"/>
              <v:line id="_x0000_s1026" o:spid="_x0000_s1026" o:spt="20" style="position:absolute;left:680;top:15947;height:0;width:10546;" filled="f" stroked="t" coordsize="21600,21600" o:gfxdata="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2I1y/&#10;AAAA2wAAAA8AAAAAAAAAAQAgAAAAIgAAAGRycy9kb3ducmV2LnhtbFBLAQIUABQAAAAIAIdO4kAz&#10;LwWeOwAAADkAAAAQAAAAAAAAAAEAIAAAAA4BAABkcnMvc2hhcGV4bWwueG1sUEsFBgAAAAAGAAYA&#10;WwEAALgDAAAAAA==&#10;">
                <v:fill on="f" focussize="0,0"/>
                <v:stroke weight="2.88pt" color="#421E05" joinstyle="round"/>
                <v:imagedata o:title=""/>
                <o:lock v:ext="edit" aspectratio="f"/>
              </v:line>
              <v:line id="_x0000_s1026" o:spid="_x0000_s1026" o:spt="20" style="position:absolute;left:680;top:15997;height:0;width:10546;" filled="f" stroked="t" coordsize="21600,21600" o:gfxdata="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FBcCb4A&#10;AADbAAAADwAAAAAAAAABACAAAAAiAAAAZHJzL2Rvd25yZXYueG1sUEsBAhQAFAAAAAgAh07iQDMv&#10;BZ47AAAAOQAAABAAAAAAAAAAAQAgAAAADQEAAGRycy9zaGFwZXhtbC54bWxQSwUGAAAAAAYABgBb&#10;AQAAtwMAAAAA&#10;">
                <v:fill on="f" focussize="0,0"/>
                <v:stroke weight="0.72pt" color="#421E05" joinstyle="round"/>
                <v:imagedata o:title=""/>
                <o:lock v:ext="edit" aspectratio="f"/>
              </v:line>
            </v:group>
          </w:pict>
        </mc:Fallback>
      </mc:AlternateContent>
    </w:r>
    <w:r>
      <mc:AlternateContent>
        <mc:Choice Requires="wps">
          <w:drawing>
            <wp:anchor distT="0" distB="0" distL="114300" distR="114300" simplePos="0" relativeHeight="251688960" behindDoc="1" locked="0" layoutInCell="1" allowOverlap="1">
              <wp:simplePos x="0" y="0"/>
              <wp:positionH relativeFrom="page">
                <wp:posOffset>509905</wp:posOffset>
              </wp:positionH>
              <wp:positionV relativeFrom="page">
                <wp:posOffset>10276205</wp:posOffset>
              </wp:positionV>
              <wp:extent cx="1796415" cy="16573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796415" cy="165735"/>
                      </a:xfrm>
                      <a:prstGeom prst="rect">
                        <a:avLst/>
                      </a:prstGeom>
                      <a:noFill/>
                      <a:ln>
                        <a:noFill/>
                      </a:ln>
                    </wps:spPr>
                    <wps:txbx>
                      <w:txbxContent>
                        <w:p>
                          <w:pPr>
                            <w:spacing w:before="10"/>
                            <w:ind w:left="20" w:right="0" w:firstLine="0"/>
                            <w:jc w:val="left"/>
                            <w:rPr>
                              <w:sz w:val="20"/>
                            </w:rPr>
                          </w:pPr>
                          <w:r>
                            <w:rPr>
                              <w:color w:val="252525"/>
                              <w:sz w:val="20"/>
                            </w:rPr>
                            <w:t>Dept.</w:t>
                          </w:r>
                          <w:r>
                            <w:rPr>
                              <w:color w:val="252525"/>
                              <w:spacing w:val="-5"/>
                              <w:sz w:val="20"/>
                            </w:rPr>
                            <w:t xml:space="preserve"> </w:t>
                          </w:r>
                          <w:r>
                            <w:rPr>
                              <w:color w:val="252525"/>
                              <w:sz w:val="20"/>
                            </w:rPr>
                            <w:t>Of</w:t>
                          </w:r>
                          <w:r>
                            <w:rPr>
                              <w:color w:val="252525"/>
                              <w:spacing w:val="-2"/>
                              <w:sz w:val="20"/>
                            </w:rPr>
                            <w:t xml:space="preserve"> </w:t>
                          </w:r>
                          <w:r>
                            <w:rPr>
                              <w:color w:val="252525"/>
                              <w:sz w:val="20"/>
                            </w:rPr>
                            <w:t>CSE DSATM,</w:t>
                          </w:r>
                          <w:r>
                            <w:rPr>
                              <w:color w:val="252525"/>
                              <w:spacing w:val="-5"/>
                              <w:sz w:val="20"/>
                            </w:rPr>
                            <w:t xml:space="preserve"> </w:t>
                          </w:r>
                          <w:r>
                            <w:rPr>
                              <w:color w:val="252525"/>
                              <w:sz w:val="20"/>
                            </w:rPr>
                            <w:t>Bangalore</w:t>
                          </w:r>
                        </w:p>
                      </w:txbxContent>
                    </wps:txbx>
                    <wps:bodyPr lIns="0" tIns="0" rIns="0" bIns="0" upright="1"/>
                  </wps:wsp>
                </a:graphicData>
              </a:graphic>
            </wp:anchor>
          </w:drawing>
        </mc:Choice>
        <mc:Fallback>
          <w:pict>
            <v:shape id="_x0000_s1026" o:spid="_x0000_s1026" o:spt="202" type="#_x0000_t202" style="position:absolute;left:0pt;margin-left:40.15pt;margin-top:809.15pt;height:13.05pt;width:141.45pt;mso-position-horizontal-relative:page;mso-position-vertical-relative:page;z-index:-251627520;mso-width-relative:page;mso-height-relative:page;" filled="f" stroked="f" coordsize="21600,21600" o:gfxdata="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zdfX&#10;2gAAAAwBAAAPAAAAAAAAAAEAIAAAACIAAABkcnMvZG93bnJldi54bWxQSwECFAAUAAAACACHTuJA&#10;hNWIOK0BAABzAwAADgAAAAAAAAABACAAAAApAQAAZHJzL2Uyb0RvYy54bWxQSwUGAAAAAAYABgBZ&#10;AQAASAUAAAAA&#10;">
              <v:fill on="f" focussize="0,0"/>
              <v:stroke on="f"/>
              <v:imagedata o:title=""/>
              <o:lock v:ext="edit" aspectratio="f"/>
              <v:textbox inset="0mm,0mm,0mm,0mm">
                <w:txbxContent>
                  <w:p>
                    <w:pPr>
                      <w:spacing w:before="10"/>
                      <w:ind w:left="20" w:right="0" w:firstLine="0"/>
                      <w:jc w:val="left"/>
                      <w:rPr>
                        <w:sz w:val="20"/>
                      </w:rPr>
                    </w:pPr>
                    <w:r>
                      <w:rPr>
                        <w:color w:val="252525"/>
                        <w:sz w:val="20"/>
                      </w:rPr>
                      <w:t>Dept.</w:t>
                    </w:r>
                    <w:r>
                      <w:rPr>
                        <w:color w:val="252525"/>
                        <w:spacing w:val="-5"/>
                        <w:sz w:val="20"/>
                      </w:rPr>
                      <w:t xml:space="preserve"> </w:t>
                    </w:r>
                    <w:r>
                      <w:rPr>
                        <w:color w:val="252525"/>
                        <w:sz w:val="20"/>
                      </w:rPr>
                      <w:t>Of</w:t>
                    </w:r>
                    <w:r>
                      <w:rPr>
                        <w:color w:val="252525"/>
                        <w:spacing w:val="-2"/>
                        <w:sz w:val="20"/>
                      </w:rPr>
                      <w:t xml:space="preserve"> </w:t>
                    </w:r>
                    <w:r>
                      <w:rPr>
                        <w:color w:val="252525"/>
                        <w:sz w:val="20"/>
                      </w:rPr>
                      <w:t>CSE DSATM,</w:t>
                    </w:r>
                    <w:r>
                      <w:rPr>
                        <w:color w:val="252525"/>
                        <w:spacing w:val="-5"/>
                        <w:sz w:val="20"/>
                      </w:rPr>
                      <w:t xml:space="preserve"> </w:t>
                    </w:r>
                    <w:r>
                      <w:rPr>
                        <w:color w:val="252525"/>
                        <w:sz w:val="20"/>
                      </w:rPr>
                      <w:t>Bangalore</w:t>
                    </w:r>
                  </w:p>
                </w:txbxContent>
              </v:textbox>
            </v:shape>
          </w:pict>
        </mc:Fallback>
      </mc:AlternateContent>
    </w:r>
    <w:r>
      <mc:AlternateContent>
        <mc:Choice Requires="wps">
          <w:drawing>
            <wp:anchor distT="0" distB="0" distL="114300" distR="114300" simplePos="0" relativeHeight="251688960" behindDoc="1" locked="0" layoutInCell="1" allowOverlap="1">
              <wp:simplePos x="0" y="0"/>
              <wp:positionH relativeFrom="page">
                <wp:posOffset>3710305</wp:posOffset>
              </wp:positionH>
              <wp:positionV relativeFrom="page">
                <wp:posOffset>10276205</wp:posOffset>
              </wp:positionV>
              <wp:extent cx="576580" cy="16573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576580" cy="165735"/>
                      </a:xfrm>
                      <a:prstGeom prst="rect">
                        <a:avLst/>
                      </a:prstGeom>
                      <a:noFill/>
                      <a:ln>
                        <a:noFill/>
                      </a:ln>
                    </wps:spPr>
                    <wps:txbx>
                      <w:txbxContent>
                        <w:p>
                          <w:pPr>
                            <w:spacing w:before="10"/>
                            <w:ind w:left="20" w:right="0" w:firstLine="0"/>
                            <w:jc w:val="left"/>
                            <w:rPr>
                              <w:sz w:val="20"/>
                            </w:rPr>
                          </w:pPr>
                          <w:r>
                            <w:rPr>
                              <w:color w:val="252525"/>
                              <w:sz w:val="20"/>
                            </w:rPr>
                            <w:t>2021-2022</w:t>
                          </w:r>
                        </w:p>
                      </w:txbxContent>
                    </wps:txbx>
                    <wps:bodyPr lIns="0" tIns="0" rIns="0" bIns="0" upright="1"/>
                  </wps:wsp>
                </a:graphicData>
              </a:graphic>
            </wp:anchor>
          </w:drawing>
        </mc:Choice>
        <mc:Fallback>
          <w:pict>
            <v:shape id="_x0000_s1026" o:spid="_x0000_s1026" o:spt="202" type="#_x0000_t202" style="position:absolute;left:0pt;margin-left:292.15pt;margin-top:809.15pt;height:13.05pt;width:45.4pt;mso-position-horizontal-relative:page;mso-position-vertical-relative:page;z-index:-251627520;mso-width-relative:page;mso-height-relative:page;" filled="f" stroked="f" coordsize="21600,21600" o:gfxdata="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7pZSdsA&#10;AAANAQAADwAAAAAAAAABACAAAAAiAAAAZHJzL2Rvd25yZXYueG1sUEsBAhQAFAAAAAgAh07iQHdL&#10;6m6qAQAAcgMAAA4AAAAAAAAAAQAgAAAAKgEAAGRycy9lMm9Eb2MueG1sUEsFBgAAAAAGAAYAWQEA&#10;AEYFAAAAAA==&#10;">
              <v:fill on="f" focussize="0,0"/>
              <v:stroke on="f"/>
              <v:imagedata o:title=""/>
              <o:lock v:ext="edit" aspectratio="f"/>
              <v:textbox inset="0mm,0mm,0mm,0mm">
                <w:txbxContent>
                  <w:p>
                    <w:pPr>
                      <w:spacing w:before="10"/>
                      <w:ind w:left="20" w:right="0" w:firstLine="0"/>
                      <w:jc w:val="left"/>
                      <w:rPr>
                        <w:sz w:val="20"/>
                      </w:rPr>
                    </w:pPr>
                    <w:r>
                      <w:rPr>
                        <w:color w:val="252525"/>
                        <w:sz w:val="20"/>
                      </w:rPr>
                      <w:t>2021-2022</w:t>
                    </w:r>
                  </w:p>
                </w:txbxContent>
              </v:textbox>
            </v:shape>
          </w:pict>
        </mc:Fallback>
      </mc:AlternateContent>
    </w:r>
    <w:r>
      <mc:AlternateContent>
        <mc:Choice Requires="wps">
          <w:drawing>
            <wp:anchor distT="0" distB="0" distL="114300" distR="114300" simplePos="0" relativeHeight="251689984" behindDoc="1" locked="0" layoutInCell="1" allowOverlap="1">
              <wp:simplePos x="0" y="0"/>
              <wp:positionH relativeFrom="page">
                <wp:posOffset>6936740</wp:posOffset>
              </wp:positionH>
              <wp:positionV relativeFrom="page">
                <wp:posOffset>10267950</wp:posOffset>
              </wp:positionV>
              <wp:extent cx="134620" cy="1397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34620" cy="139700"/>
                      </a:xfrm>
                      <a:prstGeom prst="rect">
                        <a:avLst/>
                      </a:prstGeom>
                      <a:noFill/>
                      <a:ln>
                        <a:noFill/>
                      </a:ln>
                    </wps:spPr>
                    <wps:txbx>
                      <w:txbxContent>
                        <w:p>
                          <w:pPr>
                            <w:spacing w:before="0" w:line="203" w:lineRule="exact"/>
                            <w:ind w:left="60" w:right="0" w:firstLine="0"/>
                            <w:jc w:val="left"/>
                            <w:rPr>
                              <w:rFonts w:ascii="Calibri"/>
                              <w:sz w:val="18"/>
                            </w:rPr>
                          </w:pPr>
                          <w:r>
                            <w:fldChar w:fldCharType="begin"/>
                          </w:r>
                          <w:r>
                            <w:rPr>
                              <w:rFonts w:ascii="Calibri"/>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46.2pt;margin-top:808.5pt;height:11pt;width:10.6pt;mso-position-horizontal-relative:page;mso-position-vertical-relative:page;z-index:-251626496;mso-width-relative:page;mso-height-relative:page;" filled="f" stroked="f" coordsize="21600,21600" o:gfxdata="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WLxS9sA&#10;AAAPAQAADwAAAAAAAAABACAAAAAiAAAAZHJzL2Rvd25yZXYueG1sUEsBAhQAFAAAAAgAh07iQEyu&#10;c7eqAQAAcgMAAA4AAAAAAAAAAQAgAAAAKgEAAGRycy9lMm9Eb2MueG1sUEsFBgAAAAAGAAYAWQEA&#10;AEYFAAAAAA==&#10;">
              <v:fill on="f" focussize="0,0"/>
              <v:stroke on="f"/>
              <v:imagedata o:title=""/>
              <o:lock v:ext="edit" aspectratio="f"/>
              <v:textbox inset="0mm,0mm,0mm,0mm">
                <w:txbxContent>
                  <w:p>
                    <w:pPr>
                      <w:spacing w:before="0" w:line="203" w:lineRule="exact"/>
                      <w:ind w:left="60" w:right="0" w:firstLine="0"/>
                      <w:jc w:val="left"/>
                      <w:rPr>
                        <w:rFonts w:ascii="Calibri"/>
                        <w:sz w:val="18"/>
                      </w:rPr>
                    </w:pPr>
                    <w:r>
                      <w:fldChar w:fldCharType="begin"/>
                    </w:r>
                    <w:r>
                      <w:rPr>
                        <w:rFonts w:ascii="Calibri"/>
                        <w:sz w:val="18"/>
                      </w:rPr>
                      <w:instrText xml:space="preserve"> PAGE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group id="_x0000_s2061" o:spid="_x0000_s2061" o:spt="203" style="position:absolute;left:0pt;margin-left:34pt;margin-top:794.7pt;height:4.35pt;width:527.3pt;mso-position-horizontal-relative:page;mso-position-vertical-relative:page;z-index:-251651072;mso-width-relative:page;mso-height-relative:page;" coordorigin="680,15894" coordsize="10546,87">
          <o:lock v:ext="edit"/>
          <v:line id="_x0000_s2062" o:spid="_x0000_s2062" o:spt="20" style="position:absolute;left:680;top:15923;height:0;width:10546;" stroked="t" coordsize="21600,21600">
            <v:path arrowok="t"/>
            <v:fill focussize="0,0"/>
            <v:stroke weight="2.88pt" color="#421E05"/>
            <v:imagedata o:title=""/>
            <o:lock v:ext="edit"/>
          </v:line>
          <v:line id="_x0000_s2063" o:spid="_x0000_s2063" o:spt="20" style="position:absolute;left:680;top:15973;height:0;width:10546;" stroked="t" coordsize="21600,21600">
            <v:path arrowok="t"/>
            <v:fill focussize="0,0"/>
            <v:stroke weight="0.72pt" color="#421E05"/>
            <v:imagedata o:title=""/>
            <o:lock v:ext="edit"/>
          </v:line>
        </v:group>
      </w:pict>
    </w:r>
    <w:r>
      <w:pict>
        <v:shape id="_x0000_s2064" o:spid="_x0000_s2064" o:spt="202" type="#_x0000_t202" style="position:absolute;left:0pt;margin-left:40.15pt;margin-top:809.15pt;height:13.05pt;width:141.45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Dept.</w:t>
                </w:r>
                <w:r>
                  <w:rPr>
                    <w:color w:val="252525"/>
                    <w:spacing w:val="-5"/>
                    <w:sz w:val="20"/>
                  </w:rPr>
                  <w:t xml:space="preserve"> </w:t>
                </w:r>
                <w:r>
                  <w:rPr>
                    <w:color w:val="252525"/>
                    <w:sz w:val="20"/>
                  </w:rPr>
                  <w:t>Of</w:t>
                </w:r>
                <w:r>
                  <w:rPr>
                    <w:color w:val="252525"/>
                    <w:spacing w:val="-2"/>
                    <w:sz w:val="20"/>
                  </w:rPr>
                  <w:t xml:space="preserve"> </w:t>
                </w:r>
                <w:r>
                  <w:rPr>
                    <w:color w:val="252525"/>
                    <w:sz w:val="20"/>
                  </w:rPr>
                  <w:t>CSE DSATM,</w:t>
                </w:r>
                <w:r>
                  <w:rPr>
                    <w:color w:val="252525"/>
                    <w:spacing w:val="-5"/>
                    <w:sz w:val="20"/>
                  </w:rPr>
                  <w:t xml:space="preserve"> </w:t>
                </w:r>
                <w:r>
                  <w:rPr>
                    <w:color w:val="252525"/>
                    <w:sz w:val="20"/>
                  </w:rPr>
                  <w:t>Bangalore</w:t>
                </w:r>
              </w:p>
            </w:txbxContent>
          </v:textbox>
        </v:shape>
      </w:pict>
    </w:r>
    <w:r>
      <w:pict>
        <v:shape id="_x0000_s2065" o:spid="_x0000_s2065" o:spt="202" type="#_x0000_t202" style="position:absolute;left:0pt;margin-left:292.15pt;margin-top:809.15pt;height:13.05pt;width:45.4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2021-2022</w:t>
                </w:r>
              </w:p>
            </w:txbxContent>
          </v:textbox>
        </v:shape>
      </w:pict>
    </w:r>
    <w:r>
      <w:pict>
        <v:shape id="_x0000_s2066" o:spid="_x0000_s2066" o:spt="202" type="#_x0000_t202" style="position:absolute;left:0pt;margin-left:546.2pt;margin-top:808.5pt;height:11pt;width:10.6pt;mso-position-horizontal-relative:page;mso-position-vertical-relative:page;z-index:-251649024;mso-width-relative:page;mso-height-relative:page;" filled="f" stroked="f" coordsize="21600,21600">
          <v:path/>
          <v:fill on="f" focussize="0,0"/>
          <v:stroke on="f" joinstyle="miter"/>
          <v:imagedata o:title=""/>
          <o:lock v:ext="edit"/>
          <v:textbox inset="0mm,0mm,0mm,0mm">
            <w:txbxContent>
              <w:p>
                <w:pPr>
                  <w:spacing w:before="0" w:line="203" w:lineRule="exact"/>
                  <w:ind w:left="60" w:right="0" w:firstLine="0"/>
                  <w:jc w:val="left"/>
                  <w:rPr>
                    <w:rFonts w:ascii="Calibri"/>
                    <w:sz w:val="18"/>
                  </w:rPr>
                </w:pPr>
                <w:r>
                  <w:fldChar w:fldCharType="begin"/>
                </w:r>
                <w:r>
                  <w:rPr>
                    <w:rFonts w:ascii="Calibri"/>
                    <w:sz w:val="18"/>
                  </w:rPr>
                  <w:instrText xml:space="preserve"> PAGE </w:instrText>
                </w:r>
                <w:r>
                  <w:fldChar w:fldCharType="separate"/>
                </w:r>
                <w:r>
                  <w:t>2</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group id="_x0000_s2067" o:spid="_x0000_s2067" o:spt="203" style="position:absolute;left:0pt;margin-left:34pt;margin-top:794.7pt;height:4.35pt;width:527.3pt;mso-position-horizontal-relative:page;mso-position-vertical-relative:page;z-index:-251649024;mso-width-relative:page;mso-height-relative:page;" coordorigin="680,15894" coordsize="10546,87">
          <o:lock v:ext="edit"/>
          <v:line id="_x0000_s2068" o:spid="_x0000_s2068" o:spt="20" style="position:absolute;left:680;top:15923;height:0;width:10546;" stroked="t" coordsize="21600,21600">
            <v:path arrowok="t"/>
            <v:fill focussize="0,0"/>
            <v:stroke weight="2.88pt" color="#000000"/>
            <v:imagedata o:title=""/>
            <o:lock v:ext="edit"/>
          </v:line>
          <v:line id="_x0000_s2069" o:spid="_x0000_s2069" o:spt="20" style="position:absolute;left:680;top:15973;height:0;width:10546;" stroked="t" coordsize="21600,21600">
            <v:path arrowok="t"/>
            <v:fill focussize="0,0"/>
            <v:stroke weight="0.72pt" color="#000000"/>
            <v:imagedata o:title=""/>
            <o:lock v:ext="edit"/>
          </v:line>
        </v:group>
      </w:pict>
    </w:r>
    <w:r>
      <w:pict>
        <v:shape id="_x0000_s2070" o:spid="_x0000_s2070" o:spt="202" type="#_x0000_t202" style="position:absolute;left:0pt;margin-left:40.15pt;margin-top:809.15pt;height:13.05pt;width:141.45pt;mso-position-horizontal-relative:page;mso-position-vertical-relative:page;z-index:-251648000;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Dept.</w:t>
                </w:r>
                <w:r>
                  <w:rPr>
                    <w:color w:val="252525"/>
                    <w:spacing w:val="-5"/>
                    <w:sz w:val="20"/>
                  </w:rPr>
                  <w:t xml:space="preserve"> </w:t>
                </w:r>
                <w:r>
                  <w:rPr>
                    <w:color w:val="252525"/>
                    <w:sz w:val="20"/>
                  </w:rPr>
                  <w:t>Of</w:t>
                </w:r>
                <w:r>
                  <w:rPr>
                    <w:color w:val="252525"/>
                    <w:spacing w:val="-2"/>
                    <w:sz w:val="20"/>
                  </w:rPr>
                  <w:t xml:space="preserve"> </w:t>
                </w:r>
                <w:r>
                  <w:rPr>
                    <w:color w:val="252525"/>
                    <w:sz w:val="20"/>
                  </w:rPr>
                  <w:t>CSE DSATM,</w:t>
                </w:r>
                <w:r>
                  <w:rPr>
                    <w:color w:val="252525"/>
                    <w:spacing w:val="-5"/>
                    <w:sz w:val="20"/>
                  </w:rPr>
                  <w:t xml:space="preserve"> </w:t>
                </w:r>
                <w:r>
                  <w:rPr>
                    <w:color w:val="252525"/>
                    <w:sz w:val="20"/>
                  </w:rPr>
                  <w:t>Bangalore</w:t>
                </w:r>
              </w:p>
            </w:txbxContent>
          </v:textbox>
        </v:shape>
      </w:pict>
    </w:r>
    <w:r>
      <w:pict>
        <v:shape id="_x0000_s2071" o:spid="_x0000_s2071" o:spt="202" type="#_x0000_t202" style="position:absolute;left:0pt;margin-left:292.15pt;margin-top:809.15pt;height:13.05pt;width:45.4pt;mso-position-horizontal-relative:page;mso-position-vertical-relative:page;z-index:-251648000;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2021-2022</w:t>
                </w:r>
              </w:p>
            </w:txbxContent>
          </v:textbox>
        </v:shape>
      </w:pict>
    </w:r>
    <w:r>
      <w:pict>
        <v:shape id="_x0000_s2072" o:spid="_x0000_s2072" o:spt="202" type="#_x0000_t202" style="position:absolute;left:0pt;margin-left:546.2pt;margin-top:808.5pt;height:11pt;width:10.6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spacing w:before="0" w:line="203" w:lineRule="exact"/>
                  <w:ind w:left="60" w:right="0" w:firstLine="0"/>
                  <w:jc w:val="left"/>
                  <w:rPr>
                    <w:rFonts w:ascii="Calibri"/>
                    <w:sz w:val="18"/>
                  </w:rPr>
                </w:pPr>
                <w:r>
                  <w:fldChar w:fldCharType="begin"/>
                </w:r>
                <w:r>
                  <w:rPr>
                    <w:rFonts w:ascii="Calibri"/>
                    <w:sz w:val="18"/>
                  </w:rPr>
                  <w:instrText xml:space="preserve"> PAGE </w:instrText>
                </w:r>
                <w:r>
                  <w:fldChar w:fldCharType="separate"/>
                </w:r>
                <w:r>
                  <w:t>4</w:t>
                </w:r>
                <w: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group id="_x0000_s2074" o:spid="_x0000_s2074" o:spt="203" style="position:absolute;left:0pt;margin-left:34pt;margin-top:794.7pt;height:4.35pt;width:527.3pt;mso-position-horizontal-relative:page;mso-position-vertical-relative:page;z-index:-251645952;mso-width-relative:page;mso-height-relative:page;" coordorigin="680,15894" coordsize="10546,87">
          <o:lock v:ext="edit"/>
          <v:line id="_x0000_s2075" o:spid="_x0000_s2075" o:spt="20" style="position:absolute;left:680;top:15923;height:0;width:10546;" stroked="t" coordsize="21600,21600">
            <v:path arrowok="t"/>
            <v:fill focussize="0,0"/>
            <v:stroke weight="2.88pt" color="#421E05"/>
            <v:imagedata o:title=""/>
            <o:lock v:ext="edit"/>
          </v:line>
          <v:line id="_x0000_s2076" o:spid="_x0000_s2076" o:spt="20" style="position:absolute;left:680;top:15973;height:0;width:10546;" stroked="t" coordsize="21600,21600">
            <v:path arrowok="t"/>
            <v:fill focussize="0,0"/>
            <v:stroke weight="0.72pt" color="#421E05"/>
            <v:imagedata o:title=""/>
            <o:lock v:ext="edit"/>
          </v:line>
        </v:group>
      </w:pict>
    </w:r>
    <w:r>
      <w:pict>
        <v:shape id="_x0000_s2077" o:spid="_x0000_s2077" o:spt="202" type="#_x0000_t202" style="position:absolute;left:0pt;margin-left:40.15pt;margin-top:809.15pt;height:13.05pt;width:141.45pt;mso-position-horizontal-relative:page;mso-position-vertical-relative:page;z-index:-251645952;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Dept.</w:t>
                </w:r>
                <w:r>
                  <w:rPr>
                    <w:color w:val="252525"/>
                    <w:spacing w:val="-5"/>
                    <w:sz w:val="20"/>
                  </w:rPr>
                  <w:t xml:space="preserve"> </w:t>
                </w:r>
                <w:r>
                  <w:rPr>
                    <w:color w:val="252525"/>
                    <w:sz w:val="20"/>
                  </w:rPr>
                  <w:t>Of</w:t>
                </w:r>
                <w:r>
                  <w:rPr>
                    <w:color w:val="252525"/>
                    <w:spacing w:val="-2"/>
                    <w:sz w:val="20"/>
                  </w:rPr>
                  <w:t xml:space="preserve"> </w:t>
                </w:r>
                <w:r>
                  <w:rPr>
                    <w:color w:val="252525"/>
                    <w:sz w:val="20"/>
                  </w:rPr>
                  <w:t>CSE DSATM,</w:t>
                </w:r>
                <w:r>
                  <w:rPr>
                    <w:color w:val="252525"/>
                    <w:spacing w:val="-5"/>
                    <w:sz w:val="20"/>
                  </w:rPr>
                  <w:t xml:space="preserve"> </w:t>
                </w:r>
                <w:r>
                  <w:rPr>
                    <w:color w:val="252525"/>
                    <w:sz w:val="20"/>
                  </w:rPr>
                  <w:t>Bangalore</w:t>
                </w:r>
              </w:p>
            </w:txbxContent>
          </v:textbox>
        </v:shape>
      </w:pict>
    </w:r>
    <w:r>
      <w:pict>
        <v:shape id="_x0000_s2078" o:spid="_x0000_s2078" o:spt="202" type="#_x0000_t202" style="position:absolute;left:0pt;margin-left:292.15pt;margin-top:809.15pt;height:13.05pt;width:45.4pt;mso-position-horizontal-relative:page;mso-position-vertical-relative:page;z-index:-251644928;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2021-2022</w:t>
                </w:r>
              </w:p>
            </w:txbxContent>
          </v:textbox>
        </v:shape>
      </w:pict>
    </w:r>
    <w:r>
      <w:pict>
        <v:shape id="_x0000_s2079" o:spid="_x0000_s2079" o:spt="202" type="#_x0000_t202" style="position:absolute;left:0pt;margin-left:546.2pt;margin-top:808.5pt;height:11pt;width:10.6pt;mso-position-horizontal-relative:page;mso-position-vertical-relative:page;z-index:-251644928;mso-width-relative:page;mso-height-relative:page;" filled="f" stroked="f" coordsize="21600,21600">
          <v:path/>
          <v:fill on="f" focussize="0,0"/>
          <v:stroke on="f" joinstyle="miter"/>
          <v:imagedata o:title=""/>
          <o:lock v:ext="edit"/>
          <v:textbox inset="0mm,0mm,0mm,0mm">
            <w:txbxContent>
              <w:p>
                <w:pPr>
                  <w:spacing w:before="0" w:line="203" w:lineRule="exact"/>
                  <w:ind w:left="60" w:right="0" w:firstLine="0"/>
                  <w:jc w:val="left"/>
                  <w:rPr>
                    <w:rFonts w:ascii="Calibri"/>
                    <w:sz w:val="18"/>
                  </w:rPr>
                </w:pPr>
                <w:r>
                  <w:fldChar w:fldCharType="begin"/>
                </w:r>
                <w:r>
                  <w:rPr>
                    <w:rFonts w:ascii="Calibri"/>
                    <w:sz w:val="18"/>
                  </w:rPr>
                  <w:instrText xml:space="preserve"> PAGE </w:instrText>
                </w:r>
                <w:r>
                  <w:fldChar w:fldCharType="separate"/>
                </w:r>
                <w:r>
                  <w:t>5</w:t>
                </w:r>
                <w: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group id="_x0000_s2081" o:spid="_x0000_s2081" o:spt="203" style="position:absolute;left:0pt;margin-left:34pt;margin-top:794.7pt;height:4.35pt;width:527.3pt;mso-position-horizontal-relative:page;mso-position-vertical-relative:page;z-index:-251643904;mso-width-relative:page;mso-height-relative:page;" coordorigin="680,15894" coordsize="10546,87">
          <o:lock v:ext="edit"/>
          <v:line id="_x0000_s2082" o:spid="_x0000_s2082" o:spt="20" style="position:absolute;left:680;top:15923;height:0;width:10546;" stroked="t" coordsize="21600,21600">
            <v:path arrowok="t"/>
            <v:fill focussize="0,0"/>
            <v:stroke weight="2.88pt" color="#421E05"/>
            <v:imagedata o:title=""/>
            <o:lock v:ext="edit"/>
          </v:line>
          <v:line id="_x0000_s2083" o:spid="_x0000_s2083" o:spt="20" style="position:absolute;left:680;top:15973;height:0;width:10546;" stroked="t" coordsize="21600,21600">
            <v:path arrowok="t"/>
            <v:fill focussize="0,0"/>
            <v:stroke weight="0.72pt" color="#421E05"/>
            <v:imagedata o:title=""/>
            <o:lock v:ext="edit"/>
          </v:line>
        </v:group>
      </w:pict>
    </w:r>
    <w:r>
      <w:pict>
        <v:shape id="_x0000_s2084" o:spid="_x0000_s2084" o:spt="202" type="#_x0000_t202" style="position:absolute;left:0pt;margin-left:40.15pt;margin-top:809.15pt;height:13.05pt;width:141.45pt;mso-position-horizontal-relative:page;mso-position-vertical-relative:page;z-index:-251642880;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Dept.</w:t>
                </w:r>
                <w:r>
                  <w:rPr>
                    <w:color w:val="252525"/>
                    <w:spacing w:val="-5"/>
                    <w:sz w:val="20"/>
                  </w:rPr>
                  <w:t xml:space="preserve"> </w:t>
                </w:r>
                <w:r>
                  <w:rPr>
                    <w:color w:val="252525"/>
                    <w:sz w:val="20"/>
                  </w:rPr>
                  <w:t>Of</w:t>
                </w:r>
                <w:r>
                  <w:rPr>
                    <w:color w:val="252525"/>
                    <w:spacing w:val="-2"/>
                    <w:sz w:val="20"/>
                  </w:rPr>
                  <w:t xml:space="preserve"> </w:t>
                </w:r>
                <w:r>
                  <w:rPr>
                    <w:color w:val="252525"/>
                    <w:sz w:val="20"/>
                  </w:rPr>
                  <w:t>CSE DSATM,</w:t>
                </w:r>
                <w:r>
                  <w:rPr>
                    <w:color w:val="252525"/>
                    <w:spacing w:val="-5"/>
                    <w:sz w:val="20"/>
                  </w:rPr>
                  <w:t xml:space="preserve"> </w:t>
                </w:r>
                <w:r>
                  <w:rPr>
                    <w:color w:val="252525"/>
                    <w:sz w:val="20"/>
                  </w:rPr>
                  <w:t>Bangalore</w:t>
                </w:r>
              </w:p>
            </w:txbxContent>
          </v:textbox>
        </v:shape>
      </w:pict>
    </w:r>
    <w:r>
      <w:pict>
        <v:shape id="_x0000_s2085" o:spid="_x0000_s2085" o:spt="202" type="#_x0000_t202" style="position:absolute;left:0pt;margin-left:292.15pt;margin-top:809.15pt;height:13.05pt;width:45.4pt;mso-position-horizontal-relative:page;mso-position-vertical-relative:page;z-index:-251642880;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2021-2022</w:t>
                </w:r>
              </w:p>
            </w:txbxContent>
          </v:textbox>
        </v:shape>
      </w:pict>
    </w:r>
    <w:r>
      <w:pict>
        <v:shape id="_x0000_s2086" o:spid="_x0000_s2086" o:spt="202" type="#_x0000_t202" style="position:absolute;left:0pt;margin-left:546.2pt;margin-top:808.5pt;height:11pt;width:10.6pt;mso-position-horizontal-relative:page;mso-position-vertical-relative:page;z-index:-251641856;mso-width-relative:page;mso-height-relative:page;" filled="f" stroked="f" coordsize="21600,21600">
          <v:path/>
          <v:fill on="f" focussize="0,0"/>
          <v:stroke on="f" joinstyle="miter"/>
          <v:imagedata o:title=""/>
          <o:lock v:ext="edit"/>
          <v:textbox inset="0mm,0mm,0mm,0mm">
            <w:txbxContent>
              <w:p>
                <w:pPr>
                  <w:spacing w:before="0" w:line="203" w:lineRule="exact"/>
                  <w:ind w:left="60" w:right="0" w:firstLine="0"/>
                  <w:jc w:val="left"/>
                  <w:rPr>
                    <w:rFonts w:ascii="Calibri"/>
                    <w:sz w:val="18"/>
                  </w:rPr>
                </w:pPr>
                <w:r>
                  <w:fldChar w:fldCharType="begin"/>
                </w:r>
                <w:r>
                  <w:rPr>
                    <w:rFonts w:ascii="Calibri"/>
                    <w:sz w:val="18"/>
                  </w:rPr>
                  <w:instrText xml:space="preserve"> PAGE </w:instrText>
                </w:r>
                <w:r>
                  <w:fldChar w:fldCharType="separate"/>
                </w:r>
                <w:r>
                  <w:t>6</w:t>
                </w:r>
                <w: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group id="_x0000_s2091" o:spid="_x0000_s2091" o:spt="203" style="position:absolute;left:0pt;margin-left:34pt;margin-top:794.7pt;height:4.35pt;width:527.3pt;mso-position-horizontal-relative:page;mso-position-vertical-relative:page;z-index:-251640832;mso-width-relative:page;mso-height-relative:page;" coordorigin="680,15894" coordsize="10546,87">
          <o:lock v:ext="edit"/>
          <v:line id="_x0000_s2092" o:spid="_x0000_s2092" o:spt="20" style="position:absolute;left:680;top:15923;height:0;width:10546;" stroked="t" coordsize="21600,21600">
            <v:path arrowok="t"/>
            <v:fill focussize="0,0"/>
            <v:stroke weight="2.88pt" color="#421E05"/>
            <v:imagedata o:title=""/>
            <o:lock v:ext="edit"/>
          </v:line>
          <v:line id="_x0000_s2093" o:spid="_x0000_s2093" o:spt="20" style="position:absolute;left:680;top:15973;height:0;width:10546;" stroked="t" coordsize="21600,21600">
            <v:path arrowok="t"/>
            <v:fill focussize="0,0"/>
            <v:stroke weight="0.72pt" color="#421E05"/>
            <v:imagedata o:title=""/>
            <o:lock v:ext="edit"/>
          </v:line>
        </v:group>
      </w:pict>
    </w:r>
    <w:r>
      <w:pict>
        <v:shape id="_x0000_s2094" o:spid="_x0000_s2094" o:spt="202" type="#_x0000_t202" style="position:absolute;left:0pt;margin-left:40.15pt;margin-top:809.15pt;height:13.05pt;width:141.45pt;mso-position-horizontal-relative:page;mso-position-vertical-relative:page;z-index:-251639808;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Dept.</w:t>
                </w:r>
                <w:r>
                  <w:rPr>
                    <w:color w:val="252525"/>
                    <w:spacing w:val="-5"/>
                    <w:sz w:val="20"/>
                  </w:rPr>
                  <w:t xml:space="preserve"> </w:t>
                </w:r>
                <w:r>
                  <w:rPr>
                    <w:color w:val="252525"/>
                    <w:sz w:val="20"/>
                  </w:rPr>
                  <w:t>Of</w:t>
                </w:r>
                <w:r>
                  <w:rPr>
                    <w:color w:val="252525"/>
                    <w:spacing w:val="-2"/>
                    <w:sz w:val="20"/>
                  </w:rPr>
                  <w:t xml:space="preserve"> </w:t>
                </w:r>
                <w:r>
                  <w:rPr>
                    <w:color w:val="252525"/>
                    <w:sz w:val="20"/>
                  </w:rPr>
                  <w:t>CSE DSATM,</w:t>
                </w:r>
                <w:r>
                  <w:rPr>
                    <w:color w:val="252525"/>
                    <w:spacing w:val="-5"/>
                    <w:sz w:val="20"/>
                  </w:rPr>
                  <w:t xml:space="preserve"> </w:t>
                </w:r>
                <w:r>
                  <w:rPr>
                    <w:color w:val="252525"/>
                    <w:sz w:val="20"/>
                  </w:rPr>
                  <w:t>Bangalore</w:t>
                </w:r>
              </w:p>
            </w:txbxContent>
          </v:textbox>
        </v:shape>
      </w:pict>
    </w:r>
    <w:r>
      <w:pict>
        <v:shape id="_x0000_s2095" o:spid="_x0000_s2095" o:spt="202" type="#_x0000_t202" style="position:absolute;left:0pt;margin-left:292.15pt;margin-top:809.15pt;height:13.05pt;width:45.4pt;mso-position-horizontal-relative:page;mso-position-vertical-relative:page;z-index:-251639808;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2021-2022</w:t>
                </w:r>
              </w:p>
            </w:txbxContent>
          </v:textbox>
        </v:shape>
      </w:pict>
    </w:r>
    <w:r>
      <w:pict>
        <v:shape id="_x0000_s2096" o:spid="_x0000_s2096" o:spt="202" type="#_x0000_t202" style="position:absolute;left:0pt;margin-left:546.2pt;margin-top:808.5pt;height:11pt;width:15.15pt;mso-position-horizontal-relative:page;mso-position-vertical-relative:page;z-index:-251638784;mso-width-relative:page;mso-height-relative:page;" filled="f" stroked="f" coordsize="21600,21600">
          <v:path/>
          <v:fill on="f" focussize="0,0"/>
          <v:stroke on="f" joinstyle="miter"/>
          <v:imagedata o:title=""/>
          <o:lock v:ext="edit"/>
          <v:textbox inset="0mm,0mm,0mm,0mm">
            <w:txbxContent>
              <w:p>
                <w:pPr>
                  <w:spacing w:before="0" w:line="203" w:lineRule="exact"/>
                  <w:ind w:left="60" w:right="0" w:firstLine="0"/>
                  <w:jc w:val="left"/>
                  <w:rPr>
                    <w:rFonts w:ascii="Calibri"/>
                    <w:sz w:val="18"/>
                  </w:rPr>
                </w:pPr>
                <w:r>
                  <w:fldChar w:fldCharType="begin"/>
                </w:r>
                <w:r>
                  <w:rPr>
                    <w:rFonts w:ascii="Calibri"/>
                    <w:sz w:val="18"/>
                  </w:rPr>
                  <w:instrText xml:space="preserve"> PAGE </w:instrText>
                </w:r>
                <w:r>
                  <w:fldChar w:fldCharType="separate"/>
                </w:r>
                <w:r>
                  <w:t>10</w:t>
                </w:r>
                <w: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group id="_x0000_s2097" o:spid="_x0000_s2097" o:spt="203" style="position:absolute;left:0pt;margin-left:34pt;margin-top:794.7pt;height:4.35pt;width:527.3pt;mso-position-horizontal-relative:page;mso-position-vertical-relative:page;z-index:-251638784;mso-width-relative:page;mso-height-relative:page;" coordorigin="680,15894" coordsize="10546,87">
          <o:lock v:ext="edit"/>
          <v:line id="_x0000_s2098" o:spid="_x0000_s2098" o:spt="20" style="position:absolute;left:680;top:15923;height:0;width:10546;" stroked="t" coordsize="21600,21600">
            <v:path arrowok="t"/>
            <v:fill focussize="0,0"/>
            <v:stroke weight="2.88pt" color="#000000"/>
            <v:imagedata o:title=""/>
            <o:lock v:ext="edit"/>
          </v:line>
          <v:line id="_x0000_s2099" o:spid="_x0000_s2099" o:spt="20" style="position:absolute;left:680;top:15973;height:0;width:10546;" stroked="t" coordsize="21600,21600">
            <v:path arrowok="t"/>
            <v:fill focussize="0,0"/>
            <v:stroke weight="0.72pt" color="#000000"/>
            <v:imagedata o:title=""/>
            <o:lock v:ext="edit"/>
          </v:line>
        </v:group>
      </w:pict>
    </w:r>
    <w:r>
      <w:pict>
        <v:shape id="_x0000_s2100" o:spid="_x0000_s2100" o:spt="202" type="#_x0000_t202" style="position:absolute;left:0pt;margin-left:40.15pt;margin-top:809.15pt;height:13.05pt;width:141.45pt;mso-position-horizontal-relative:page;mso-position-vertical-relative:page;z-index:-251637760;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Dept.</w:t>
                </w:r>
                <w:r>
                  <w:rPr>
                    <w:color w:val="252525"/>
                    <w:spacing w:val="-5"/>
                    <w:sz w:val="20"/>
                  </w:rPr>
                  <w:t xml:space="preserve"> </w:t>
                </w:r>
                <w:r>
                  <w:rPr>
                    <w:color w:val="252525"/>
                    <w:sz w:val="20"/>
                  </w:rPr>
                  <w:t>Of</w:t>
                </w:r>
                <w:r>
                  <w:rPr>
                    <w:color w:val="252525"/>
                    <w:spacing w:val="-2"/>
                    <w:sz w:val="20"/>
                  </w:rPr>
                  <w:t xml:space="preserve"> </w:t>
                </w:r>
                <w:r>
                  <w:rPr>
                    <w:color w:val="252525"/>
                    <w:sz w:val="20"/>
                  </w:rPr>
                  <w:t>CSE DSATM,</w:t>
                </w:r>
                <w:r>
                  <w:rPr>
                    <w:color w:val="252525"/>
                    <w:spacing w:val="-5"/>
                    <w:sz w:val="20"/>
                  </w:rPr>
                  <w:t xml:space="preserve"> </w:t>
                </w:r>
                <w:r>
                  <w:rPr>
                    <w:color w:val="252525"/>
                    <w:sz w:val="20"/>
                  </w:rPr>
                  <w:t>Bangalore</w:t>
                </w:r>
              </w:p>
            </w:txbxContent>
          </v:textbox>
        </v:shape>
      </w:pict>
    </w:r>
    <w:r>
      <w:pict>
        <v:shape id="_x0000_s2101" o:spid="_x0000_s2101" o:spt="202" type="#_x0000_t202" style="position:absolute;left:0pt;margin-left:292.15pt;margin-top:809.15pt;height:13.05pt;width:45.4pt;mso-position-horizontal-relative:page;mso-position-vertical-relative:page;z-index:-251637760;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2021-2022</w:t>
                </w:r>
              </w:p>
            </w:txbxContent>
          </v:textbox>
        </v:shape>
      </w:pict>
    </w:r>
    <w:r>
      <w:pict>
        <v:shape id="_x0000_s2102" o:spid="_x0000_s2102" o:spt="202" type="#_x0000_t202" style="position:absolute;left:0pt;margin-left:546.2pt;margin-top:808.5pt;height:11pt;width:15.15pt;mso-position-horizontal-relative:page;mso-position-vertical-relative:page;z-index:-251636736;mso-width-relative:page;mso-height-relative:page;" filled="f" stroked="f" coordsize="21600,21600">
          <v:path/>
          <v:fill on="f" focussize="0,0"/>
          <v:stroke on="f" joinstyle="miter"/>
          <v:imagedata o:title=""/>
          <o:lock v:ext="edit"/>
          <v:textbox inset="0mm,0mm,0mm,0mm">
            <w:txbxContent>
              <w:p>
                <w:pPr>
                  <w:spacing w:before="0" w:line="203" w:lineRule="exact"/>
                  <w:ind w:left="60" w:right="0" w:firstLine="0"/>
                  <w:jc w:val="left"/>
                  <w:rPr>
                    <w:rFonts w:ascii="Calibri"/>
                    <w:sz w:val="18"/>
                  </w:rPr>
                </w:pPr>
                <w:r>
                  <w:fldChar w:fldCharType="begin"/>
                </w:r>
                <w:r>
                  <w:rPr>
                    <w:rFonts w:ascii="Calibri"/>
                    <w:sz w:val="18"/>
                  </w:rPr>
                  <w:instrText xml:space="preserve"> PAGE </w:instrText>
                </w:r>
                <w:r>
                  <w:fldChar w:fldCharType="separate"/>
                </w:r>
                <w:r>
                  <w:t>15</w:t>
                </w:r>
                <w:r>
                  <w:fldChar w:fldCharType="end"/>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group id="_x0000_s2107" o:spid="_x0000_s2107" o:spt="203" style="position:absolute;left:0pt;margin-left:34pt;margin-top:794.7pt;height:4.35pt;width:527.3pt;mso-position-horizontal-relative:page;mso-position-vertical-relative:page;z-index:-251635712;mso-width-relative:page;mso-height-relative:page;" coordorigin="680,15894" coordsize="10546,87">
          <o:lock v:ext="edit"/>
          <v:line id="_x0000_s2108" o:spid="_x0000_s2108" o:spt="20" style="position:absolute;left:680;top:15923;height:0;width:10546;" stroked="t" coordsize="21600,21600">
            <v:path arrowok="t"/>
            <v:fill focussize="0,0"/>
            <v:stroke weight="2.88pt" color="#421E05"/>
            <v:imagedata o:title=""/>
            <o:lock v:ext="edit"/>
          </v:line>
          <v:line id="_x0000_s2109" o:spid="_x0000_s2109" o:spt="20" style="position:absolute;left:680;top:15973;height:0;width:10546;" stroked="t" coordsize="21600,21600">
            <v:path arrowok="t"/>
            <v:fill focussize="0,0"/>
            <v:stroke weight="0.72pt" color="#421E05"/>
            <v:imagedata o:title=""/>
            <o:lock v:ext="edit"/>
          </v:line>
        </v:group>
      </w:pict>
    </w:r>
    <w:r>
      <w:pict>
        <v:shape id="_x0000_s2110" o:spid="_x0000_s2110" o:spt="202" type="#_x0000_t202" style="position:absolute;left:0pt;margin-left:40.15pt;margin-top:809.15pt;height:13.05pt;width:141.45pt;mso-position-horizontal-relative:page;mso-position-vertical-relative:page;z-index:-251634688;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Dept.</w:t>
                </w:r>
                <w:r>
                  <w:rPr>
                    <w:color w:val="252525"/>
                    <w:spacing w:val="-5"/>
                    <w:sz w:val="20"/>
                  </w:rPr>
                  <w:t xml:space="preserve"> </w:t>
                </w:r>
                <w:r>
                  <w:rPr>
                    <w:color w:val="252525"/>
                    <w:sz w:val="20"/>
                  </w:rPr>
                  <w:t>Of</w:t>
                </w:r>
                <w:r>
                  <w:rPr>
                    <w:color w:val="252525"/>
                    <w:spacing w:val="-2"/>
                    <w:sz w:val="20"/>
                  </w:rPr>
                  <w:t xml:space="preserve"> </w:t>
                </w:r>
                <w:r>
                  <w:rPr>
                    <w:color w:val="252525"/>
                    <w:sz w:val="20"/>
                  </w:rPr>
                  <w:t>CSE DSATM,</w:t>
                </w:r>
                <w:r>
                  <w:rPr>
                    <w:color w:val="252525"/>
                    <w:spacing w:val="-5"/>
                    <w:sz w:val="20"/>
                  </w:rPr>
                  <w:t xml:space="preserve"> </w:t>
                </w:r>
                <w:r>
                  <w:rPr>
                    <w:color w:val="252525"/>
                    <w:sz w:val="20"/>
                  </w:rPr>
                  <w:t>Bangalore</w:t>
                </w:r>
              </w:p>
            </w:txbxContent>
          </v:textbox>
        </v:shape>
      </w:pict>
    </w:r>
    <w:r>
      <w:pict>
        <v:shape id="_x0000_s2111" o:spid="_x0000_s2111" o:spt="202" type="#_x0000_t202" style="position:absolute;left:0pt;margin-left:292.15pt;margin-top:809.15pt;height:13.05pt;width:45.4pt;mso-position-horizontal-relative:page;mso-position-vertical-relative:page;z-index:-251634688;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0"/>
                  </w:rPr>
                </w:pPr>
                <w:r>
                  <w:rPr>
                    <w:color w:val="252525"/>
                    <w:sz w:val="20"/>
                  </w:rPr>
                  <w:t>2021-2022</w:t>
                </w:r>
              </w:p>
            </w:txbxContent>
          </v:textbox>
        </v:shape>
      </w:pict>
    </w:r>
    <w:r>
      <w:pict>
        <v:shape id="_x0000_s2112" o:spid="_x0000_s2112" o:spt="202" type="#_x0000_t202" style="position:absolute;left:0pt;margin-left:546.2pt;margin-top:808.5pt;height:11pt;width:15.15pt;mso-position-horizontal-relative:page;mso-position-vertical-relative:page;z-index:-251633664;mso-width-relative:page;mso-height-relative:page;" filled="f" stroked="f" coordsize="21600,21600">
          <v:path/>
          <v:fill on="f" focussize="0,0"/>
          <v:stroke on="f" joinstyle="miter"/>
          <v:imagedata o:title=""/>
          <o:lock v:ext="edit"/>
          <v:textbox inset="0mm,0mm,0mm,0mm">
            <w:txbxContent>
              <w:p>
                <w:pPr>
                  <w:spacing w:before="0" w:line="203" w:lineRule="exact"/>
                  <w:ind w:left="60" w:right="0" w:firstLine="0"/>
                  <w:jc w:val="left"/>
                  <w:rPr>
                    <w:rFonts w:ascii="Calibri"/>
                    <w:sz w:val="18"/>
                  </w:rPr>
                </w:pPr>
                <w:r>
                  <w:fldChar w:fldCharType="begin"/>
                </w:r>
                <w:r>
                  <w:rPr>
                    <w:rFonts w:ascii="Calibri"/>
                    <w:sz w:val="18"/>
                  </w:rPr>
                  <w:instrText xml:space="preserve"> PAGE </w:instrText>
                </w:r>
                <w:r>
                  <w:fldChar w:fldCharType="separate"/>
                </w:r>
                <w:r>
                  <w:t>16</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49" o:spid="_x0000_s2049" o:spt="202" type="#_x0000_t202" style="position:absolute;left:0pt;margin-left:195.65pt;margin-top:69.4pt;height:21.95pt;width:204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4"/>
                  <w:ind w:left="20" w:right="0" w:firstLine="0"/>
                  <w:jc w:val="left"/>
                  <w:rPr>
                    <w:b w:val="0"/>
                    <w:bCs/>
                    <w:sz w:val="36"/>
                  </w:rPr>
                </w:pPr>
                <w:r>
                  <w:rPr>
                    <w:b w:val="0"/>
                    <w:bCs/>
                    <w:sz w:val="36"/>
                  </w:rPr>
                  <w:t>ACKNOWLEDGEMENT</w:t>
                </w:r>
              </w:p>
            </w:txbxContent>
          </v:textbox>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group id="_x0000_s2103" o:spid="_x0000_s2103" o:spt="203" style="position:absolute;left:0pt;margin-left:34pt;margin-top:42.85pt;height:4.35pt;width:527.3pt;mso-position-horizontal-relative:page;mso-position-vertical-relative:page;z-index:-251636736;mso-width-relative:page;mso-height-relative:page;" coordorigin="680,857" coordsize="10546,87">
          <o:lock v:ext="edit"/>
          <v:line id="_x0000_s2104" o:spid="_x0000_s2104" o:spt="20" style="position:absolute;left:680;top:886;height:0;width:10546;" stroked="t" coordsize="21600,21600">
            <v:path arrowok="t"/>
            <v:fill focussize="0,0"/>
            <v:stroke weight="2.88pt" color="#421E05"/>
            <v:imagedata o:title=""/>
            <o:lock v:ext="edit"/>
          </v:line>
          <v:line id="_x0000_s2105" o:spid="_x0000_s2105" o:spt="20" style="position:absolute;left:680;top:936;height:0;width:10546;" stroked="t" coordsize="21600,21600">
            <v:path arrowok="t"/>
            <v:fill focussize="0,0"/>
            <v:stroke weight="0.72pt" color="#421E05"/>
            <v:imagedata o:title=""/>
            <o:lock v:ext="edit"/>
          </v:line>
        </v:group>
      </w:pict>
    </w:r>
    <w:r>
      <w:pict>
        <v:shape id="_x0000_s2106" o:spid="_x0000_s2106" o:spt="202" type="#_x0000_t202" style="position:absolute;left:0pt;margin-left:39.4pt;margin-top:22.05pt;height:15.3pt;width:128pt;mso-position-horizontal-relative:page;mso-position-vertical-relative:page;z-index:-251635712;mso-width-relative:page;mso-height-relative:page;" filled="f" stroked="f" coordsize="21600,21600">
          <v:path/>
          <v:fill on="f" focussize="0,0"/>
          <v:stroke on="f" joinstyle="miter"/>
          <v:imagedata o:title=""/>
          <o:lock v:ext="edit"/>
          <v:textbox inset="0mm,0mm,0mm,0mm">
            <w:txbxContent>
              <w:p>
                <w:pPr>
                  <w:pStyle w:val="8"/>
                  <w:spacing w:before="10"/>
                  <w:ind w:left="20"/>
                  <w:rPr>
                    <w:rFonts w:hint="default"/>
                    <w:lang w:val="en-IN"/>
                  </w:rPr>
                </w:pPr>
                <w:r>
                  <w:rPr>
                    <w:rFonts w:hint="default"/>
                    <w:lang w:val="en-IN"/>
                  </w:rPr>
                  <w:t>Walking Robot</w:t>
                </w:r>
              </w:p>
            </w:txbxContent>
          </v:textbox>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r>
      <mc:AlternateContent>
        <mc:Choice Requires="wps">
          <w:drawing>
            <wp:anchor distT="0" distB="0" distL="114300" distR="114300" simplePos="0" relativeHeight="251691008" behindDoc="1" locked="0" layoutInCell="1" allowOverlap="1">
              <wp:simplePos x="0" y="0"/>
              <wp:positionH relativeFrom="page">
                <wp:posOffset>497840</wp:posOffset>
              </wp:positionH>
              <wp:positionV relativeFrom="page">
                <wp:posOffset>339090</wp:posOffset>
              </wp:positionV>
              <wp:extent cx="1625600" cy="19431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625600" cy="194310"/>
                      </a:xfrm>
                      <a:prstGeom prst="rect">
                        <a:avLst/>
                      </a:prstGeom>
                      <a:noFill/>
                      <a:ln>
                        <a:noFill/>
                      </a:ln>
                    </wps:spPr>
                    <wps:txbx>
                      <w:txbxContent>
                        <w:p>
                          <w:pPr>
                            <w:pStyle w:val="8"/>
                            <w:spacing w:before="10"/>
                            <w:ind w:left="20"/>
                            <w:rPr>
                              <w:rFonts w:hint="default"/>
                              <w:lang w:val="en-IN"/>
                            </w:rPr>
                          </w:pPr>
                          <w:r>
                            <w:rPr>
                              <w:rFonts w:hint="default"/>
                              <w:lang w:val="en-IN"/>
                            </w:rPr>
                            <w:t>Walking Robot</w:t>
                          </w:r>
                        </w:p>
                      </w:txbxContent>
                    </wps:txbx>
                    <wps:bodyPr lIns="0" tIns="0" rIns="0" bIns="0" upright="1"/>
                  </wps:wsp>
                </a:graphicData>
              </a:graphic>
            </wp:anchor>
          </w:drawing>
        </mc:Choice>
        <mc:Fallback>
          <w:pict>
            <v:shape id="_x0000_s1026" o:spid="_x0000_s1026" o:spt="202" type="#_x0000_t202" style="position:absolute;left:0pt;margin-left:39.2pt;margin-top:26.7pt;height:15.3pt;width:128pt;mso-position-horizontal-relative:page;mso-position-vertical-relative:page;z-index:-251625472;mso-width-relative:page;mso-height-relative:page;" filled="f" stroked="f" coordsize="21600,21600" o:gfxdata="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TBiM/2AAA&#10;AAgBAAAPAAAAAAAAAAEAIAAAACIAAABkcnMvZG93bnJldi54bWxQSwECFAAUAAAACACHTuJACX5F&#10;3qwBAABzAwAADgAAAAAAAAABACAAAAAnAQAAZHJzL2Uyb0RvYy54bWxQSwUGAAAAAAYABgBZAQAA&#10;RQUAAAAA&#10;">
              <v:fill on="f" focussize="0,0"/>
              <v:stroke on="f"/>
              <v:imagedata o:title=""/>
              <o:lock v:ext="edit" aspectratio="f"/>
              <v:textbox inset="0mm,0mm,0mm,0mm">
                <w:txbxContent>
                  <w:p>
                    <w:pPr>
                      <w:pStyle w:val="8"/>
                      <w:spacing w:before="10"/>
                      <w:ind w:left="20"/>
                      <w:rPr>
                        <w:rFonts w:hint="default"/>
                        <w:lang w:val="en-IN"/>
                      </w:rPr>
                    </w:pPr>
                    <w:r>
                      <w:rPr>
                        <w:rFonts w:hint="default"/>
                        <w:lang w:val="en-IN"/>
                      </w:rPr>
                      <w:t>Walking Robot</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group id="_x0000_s2057" o:spid="_x0000_s2057" o:spt="203" style="position:absolute;left:0pt;margin-left:34pt;margin-top:42.85pt;height:4.35pt;width:527.3pt;mso-position-horizontal-relative:page;mso-position-vertical-relative:page;z-index:-251652096;mso-width-relative:page;mso-height-relative:page;" coordorigin="680,857" coordsize="10546,87">
          <o:lock v:ext="edit"/>
          <v:line id="_x0000_s2058" o:spid="_x0000_s2058" o:spt="20" style="position:absolute;left:680;top:886;height:0;width:10546;" stroked="t" coordsize="21600,21600">
            <v:path arrowok="t"/>
            <v:fill focussize="0,0"/>
            <v:stroke weight="2.88pt" color="#421E05"/>
            <v:imagedata o:title=""/>
            <o:lock v:ext="edit"/>
          </v:line>
          <v:line id="_x0000_s2059" o:spid="_x0000_s2059" o:spt="20" style="position:absolute;left:680;top:936;height:0;width:10546;" stroked="t" coordsize="21600,21600">
            <v:path arrowok="t"/>
            <v:fill focussize="0,0"/>
            <v:stroke weight="0.72pt" color="#421E05"/>
            <v:imagedata o:title=""/>
            <o:lock v:ext="edit"/>
          </v:line>
        </v:group>
      </w:pict>
    </w:r>
    <w:r>
      <w:pict>
        <v:shape id="_x0000_s2060" o:spid="_x0000_s2060" o:spt="202" type="#_x0000_t202" style="position:absolute;left:0pt;margin-left:39.4pt;margin-top:22.05pt;height:15.3pt;width:128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pPr>
                  <w:pStyle w:val="8"/>
                  <w:spacing w:before="10"/>
                  <w:ind w:left="20"/>
                  <w:rPr>
                    <w:rFonts w:hint="default"/>
                    <w:lang w:val="en-IN"/>
                  </w:rPr>
                </w:pPr>
                <w:r>
                  <w:rPr>
                    <w:rFonts w:hint="default"/>
                    <w:lang w:val="en-IN"/>
                  </w:rPr>
                  <w:t>Walking Robot</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73" o:spid="_x0000_s2073" o:spt="202" type="#_x0000_t202" style="position:absolute;left:0pt;margin-left:53pt;margin-top:68.35pt;height:17.6pt;width:103.15pt;mso-position-horizontal-relative:page;mso-position-vertical-relative:page;z-index:-251646976;mso-width-relative:page;mso-height-relative:page;" filled="f" stroked="f" coordsize="21600,21600">
          <v:path/>
          <v:fill on="f" focussize="0,0"/>
          <v:stroke on="f"/>
          <v:imagedata o:title=""/>
          <o:lock v:ext="edit" aspectratio="f"/>
          <v:textbox inset="0mm,0mm,0mm,0mm">
            <w:txbxContent>
              <w:p>
                <w:pPr>
                  <w:spacing w:before="9"/>
                  <w:ind w:left="20" w:right="0" w:firstLine="0"/>
                  <w:jc w:val="left"/>
                  <w:rPr>
                    <w:rFonts w:hint="default"/>
                    <w:b/>
                    <w:sz w:val="32"/>
                    <w:szCs w:val="32"/>
                    <w:lang w:val="en-US"/>
                  </w:rPr>
                </w:pPr>
                <w:r>
                  <w:rPr>
                    <w:b/>
                    <w:sz w:val="32"/>
                    <w:szCs w:val="32"/>
                  </w:rPr>
                  <w:t>CHAPTER</w:t>
                </w:r>
                <w:r>
                  <w:rPr>
                    <w:rFonts w:hint="default"/>
                    <w:b/>
                    <w:sz w:val="32"/>
                    <w:szCs w:val="32"/>
                    <w:lang w:val="en-IN"/>
                  </w:rPr>
                  <w:t xml:space="preserve"> </w:t>
                </w:r>
                <w:r>
                  <w:rPr>
                    <w:rFonts w:hint="default"/>
                    <w:b/>
                    <w:spacing w:val="-4"/>
                    <w:sz w:val="32"/>
                    <w:szCs w:val="32"/>
                    <w:lang w:val="en-US"/>
                  </w:rPr>
                  <w:t>3</w:t>
                </w:r>
              </w:p>
            </w:txbxContent>
          </v:textbox>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80" o:spid="_x0000_s2080" o:spt="202" type="#_x0000_t202" style="position:absolute;left:0pt;margin-left:44.8pt;margin-top:68.35pt;height:17.6pt;width:103.1pt;mso-position-horizontal-relative:page;mso-position-vertical-relative:page;z-index:-251643904;mso-width-relative:page;mso-height-relative:page;" filled="f" stroked="f" coordsize="21600,21600">
          <v:path/>
          <v:fill on="f" focussize="0,0"/>
          <v:stroke on="f"/>
          <v:imagedata o:title=""/>
          <o:lock v:ext="edit" aspectratio="f"/>
          <v:textbox inset="0mm,0mm,0mm,0mm">
            <w:txbxContent>
              <w:p>
                <w:pPr>
                  <w:spacing w:before="9"/>
                  <w:ind w:left="20" w:right="0" w:firstLine="0"/>
                  <w:jc w:val="left"/>
                  <w:rPr>
                    <w:rFonts w:hint="default"/>
                    <w:b w:val="0"/>
                    <w:bCs/>
                    <w:sz w:val="32"/>
                    <w:szCs w:val="32"/>
                    <w:lang w:val="en-US"/>
                  </w:rPr>
                </w:pPr>
                <w:r>
                  <w:rPr>
                    <w:b/>
                    <w:sz w:val="32"/>
                    <w:szCs w:val="32"/>
                  </w:rPr>
                  <w:t>CHAPTER</w:t>
                </w:r>
                <w:r>
                  <w:rPr>
                    <w:rFonts w:hint="default"/>
                    <w:b/>
                    <w:sz w:val="32"/>
                    <w:szCs w:val="32"/>
                    <w:lang w:val="en-US"/>
                  </w:rPr>
                  <w:t xml:space="preserve"> 4</w:t>
                </w:r>
                <w:r>
                  <w:rPr>
                    <w:b/>
                    <w:spacing w:val="-4"/>
                    <w:sz w:val="32"/>
                    <w:szCs w:val="32"/>
                  </w:rPr>
                  <w:t xml:space="preserve"> </w:t>
                </w: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group id="_x0000_s2087" o:spid="_x0000_s2087" o:spt="203" style="position:absolute;left:0pt;margin-left:34pt;margin-top:42.85pt;height:4.35pt;width:527.3pt;mso-position-horizontal-relative:page;mso-position-vertical-relative:page;z-index:-251641856;mso-width-relative:page;mso-height-relative:page;" coordorigin="680,857" coordsize="10546,87">
          <o:lock v:ext="edit"/>
          <v:line id="_x0000_s2088" o:spid="_x0000_s2088" o:spt="20" style="position:absolute;left:680;top:886;height:0;width:10546;" stroked="t" coordsize="21600,21600">
            <v:path arrowok="t"/>
            <v:fill focussize="0,0"/>
            <v:stroke weight="2.88pt" color="#421E05"/>
            <v:imagedata o:title=""/>
            <o:lock v:ext="edit"/>
          </v:line>
          <v:line id="_x0000_s2089" o:spid="_x0000_s2089" o:spt="20" style="position:absolute;left:680;top:936;height:0;width:10546;" stroked="t" coordsize="21600,21600">
            <v:path arrowok="t"/>
            <v:fill focussize="0,0"/>
            <v:stroke weight="0.72pt" color="#421E05"/>
            <v:imagedata o:title=""/>
            <o:lock v:ext="edit"/>
          </v:line>
        </v:group>
      </w:pict>
    </w:r>
    <w:r>
      <w:pict>
        <v:shape id="_x0000_s2090" o:spid="_x0000_s2090" o:spt="202" type="#_x0000_t202" style="position:absolute;left:0pt;margin-left:39.4pt;margin-top:22.05pt;height:15.3pt;width:128pt;mso-position-horizontal-relative:page;mso-position-vertical-relative:page;z-index:-251640832;mso-width-relative:page;mso-height-relative:page;" filled="f" stroked="f" coordsize="21600,21600">
          <v:path/>
          <v:fill on="f" focussize="0,0"/>
          <v:stroke on="f" joinstyle="miter"/>
          <v:imagedata o:title=""/>
          <o:lock v:ext="edit"/>
          <v:textbox inset="0mm,0mm,0mm,0mm">
            <w:txbxContent>
              <w:p>
                <w:pPr>
                  <w:pStyle w:val="8"/>
                  <w:spacing w:before="10"/>
                  <w:ind w:left="20"/>
                  <w:rPr>
                    <w:rFonts w:hint="default"/>
                    <w:lang w:val="en-IN"/>
                  </w:rPr>
                </w:pPr>
                <w:r>
                  <w:rPr>
                    <w:rFonts w:hint="default"/>
                    <w:lang w:val="en-IN"/>
                  </w:rPr>
                  <w:t>Walking Robot</w:t>
                </w:r>
              </w:p>
            </w:txbxContent>
          </v:textbox>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2C5D56"/>
    <w:multiLevelType w:val="multilevel"/>
    <w:tmpl w:val="922C5D5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5E306ED"/>
    <w:multiLevelType w:val="multilevel"/>
    <w:tmpl w:val="B5E306ED"/>
    <w:lvl w:ilvl="0" w:tentative="0">
      <w:start w:val="1"/>
      <w:numFmt w:val="decimal"/>
      <w:lvlText w:val="[%1]"/>
      <w:lvlJc w:val="left"/>
      <w:pPr>
        <w:ind w:left="900" w:hanging="399"/>
        <w:jc w:val="left"/>
      </w:pPr>
      <w:rPr>
        <w:rFonts w:hint="default" w:ascii="Times New Roman" w:hAnsi="Times New Roman" w:eastAsia="Times New Roman" w:cs="Times New Roman"/>
        <w:spacing w:val="0"/>
        <w:w w:val="100"/>
        <w:sz w:val="24"/>
        <w:szCs w:val="24"/>
        <w:lang w:val="en-US" w:eastAsia="en-US" w:bidi="ar-SA"/>
      </w:rPr>
    </w:lvl>
    <w:lvl w:ilvl="1" w:tentative="0">
      <w:start w:val="0"/>
      <w:numFmt w:val="bullet"/>
      <w:lvlText w:val="•"/>
      <w:lvlJc w:val="left"/>
      <w:pPr>
        <w:ind w:left="1908" w:hanging="399"/>
      </w:pPr>
      <w:rPr>
        <w:rFonts w:hint="default"/>
        <w:lang w:val="en-US" w:eastAsia="en-US" w:bidi="ar-SA"/>
      </w:rPr>
    </w:lvl>
    <w:lvl w:ilvl="2" w:tentative="0">
      <w:start w:val="0"/>
      <w:numFmt w:val="bullet"/>
      <w:lvlText w:val="•"/>
      <w:lvlJc w:val="left"/>
      <w:pPr>
        <w:ind w:left="2917" w:hanging="399"/>
      </w:pPr>
      <w:rPr>
        <w:rFonts w:hint="default"/>
        <w:lang w:val="en-US" w:eastAsia="en-US" w:bidi="ar-SA"/>
      </w:rPr>
    </w:lvl>
    <w:lvl w:ilvl="3" w:tentative="0">
      <w:start w:val="0"/>
      <w:numFmt w:val="bullet"/>
      <w:lvlText w:val="•"/>
      <w:lvlJc w:val="left"/>
      <w:pPr>
        <w:ind w:left="3925" w:hanging="399"/>
      </w:pPr>
      <w:rPr>
        <w:rFonts w:hint="default"/>
        <w:lang w:val="en-US" w:eastAsia="en-US" w:bidi="ar-SA"/>
      </w:rPr>
    </w:lvl>
    <w:lvl w:ilvl="4" w:tentative="0">
      <w:start w:val="0"/>
      <w:numFmt w:val="bullet"/>
      <w:lvlText w:val="•"/>
      <w:lvlJc w:val="left"/>
      <w:pPr>
        <w:ind w:left="4934" w:hanging="399"/>
      </w:pPr>
      <w:rPr>
        <w:rFonts w:hint="default"/>
        <w:lang w:val="en-US" w:eastAsia="en-US" w:bidi="ar-SA"/>
      </w:rPr>
    </w:lvl>
    <w:lvl w:ilvl="5" w:tentative="0">
      <w:start w:val="0"/>
      <w:numFmt w:val="bullet"/>
      <w:lvlText w:val="•"/>
      <w:lvlJc w:val="left"/>
      <w:pPr>
        <w:ind w:left="5943" w:hanging="399"/>
      </w:pPr>
      <w:rPr>
        <w:rFonts w:hint="default"/>
        <w:lang w:val="en-US" w:eastAsia="en-US" w:bidi="ar-SA"/>
      </w:rPr>
    </w:lvl>
    <w:lvl w:ilvl="6" w:tentative="0">
      <w:start w:val="0"/>
      <w:numFmt w:val="bullet"/>
      <w:lvlText w:val="•"/>
      <w:lvlJc w:val="left"/>
      <w:pPr>
        <w:ind w:left="6951" w:hanging="399"/>
      </w:pPr>
      <w:rPr>
        <w:rFonts w:hint="default"/>
        <w:lang w:val="en-US" w:eastAsia="en-US" w:bidi="ar-SA"/>
      </w:rPr>
    </w:lvl>
    <w:lvl w:ilvl="7" w:tentative="0">
      <w:start w:val="0"/>
      <w:numFmt w:val="bullet"/>
      <w:lvlText w:val="•"/>
      <w:lvlJc w:val="left"/>
      <w:pPr>
        <w:ind w:left="7960" w:hanging="399"/>
      </w:pPr>
      <w:rPr>
        <w:rFonts w:hint="default"/>
        <w:lang w:val="en-US" w:eastAsia="en-US" w:bidi="ar-SA"/>
      </w:rPr>
    </w:lvl>
    <w:lvl w:ilvl="8" w:tentative="0">
      <w:start w:val="0"/>
      <w:numFmt w:val="bullet"/>
      <w:lvlText w:val="•"/>
      <w:lvlJc w:val="left"/>
      <w:pPr>
        <w:ind w:left="8968" w:hanging="399"/>
      </w:pPr>
      <w:rPr>
        <w:rFonts w:hint="default"/>
        <w:lang w:val="en-US" w:eastAsia="en-US" w:bidi="ar-SA"/>
      </w:rPr>
    </w:lvl>
  </w:abstractNum>
  <w:abstractNum w:abstractNumId="2">
    <w:nsid w:val="BF205925"/>
    <w:multiLevelType w:val="multilevel"/>
    <w:tmpl w:val="BF205925"/>
    <w:lvl w:ilvl="0" w:tentative="0">
      <w:start w:val="4"/>
      <w:numFmt w:val="decimal"/>
      <w:lvlText w:val="%1"/>
      <w:lvlJc w:val="left"/>
      <w:pPr>
        <w:ind w:left="892" w:hanging="353"/>
        <w:jc w:val="left"/>
      </w:pPr>
      <w:rPr>
        <w:rFonts w:hint="default"/>
        <w:lang w:val="en-US" w:eastAsia="en-US" w:bidi="ar-SA"/>
      </w:rPr>
    </w:lvl>
    <w:lvl w:ilvl="1" w:tentative="0">
      <w:start w:val="1"/>
      <w:numFmt w:val="decimal"/>
      <w:lvlText w:val="%1.%2"/>
      <w:lvlJc w:val="left"/>
      <w:pPr>
        <w:ind w:left="892" w:hanging="353"/>
        <w:jc w:val="left"/>
      </w:pPr>
      <w:rPr>
        <w:rFonts w:hint="default" w:ascii="Times New Roman" w:hAnsi="Times New Roman" w:eastAsia="Times New Roman" w:cs="Times New Roman"/>
        <w:b/>
        <w:bCs/>
        <w:spacing w:val="-2"/>
        <w:w w:val="100"/>
        <w:sz w:val="26"/>
        <w:szCs w:val="26"/>
        <w:lang w:val="en-US" w:eastAsia="en-US" w:bidi="ar-SA"/>
      </w:rPr>
    </w:lvl>
    <w:lvl w:ilvl="2" w:tentative="0">
      <w:start w:val="1"/>
      <w:numFmt w:val="decimal"/>
      <w:lvlText w:val="%1.%2.%3"/>
      <w:lvlJc w:val="left"/>
      <w:pPr>
        <w:ind w:left="1168" w:hanging="629"/>
        <w:jc w:val="left"/>
      </w:pPr>
      <w:rPr>
        <w:rFonts w:hint="default" w:ascii="Times New Roman" w:hAnsi="Times New Roman" w:eastAsia="Times New Roman" w:cs="Times New Roman"/>
        <w:b/>
        <w:bCs/>
        <w:spacing w:val="-2"/>
        <w:w w:val="100"/>
        <w:sz w:val="24"/>
        <w:szCs w:val="24"/>
        <w:lang w:val="en-US" w:eastAsia="en-US" w:bidi="ar-SA"/>
      </w:rPr>
    </w:lvl>
    <w:lvl w:ilvl="3" w:tentative="0">
      <w:start w:val="0"/>
      <w:numFmt w:val="bullet"/>
      <w:lvlText w:val="•"/>
      <w:lvlJc w:val="left"/>
      <w:pPr>
        <w:ind w:left="3343" w:hanging="629"/>
      </w:pPr>
      <w:rPr>
        <w:rFonts w:hint="default"/>
        <w:lang w:val="en-US" w:eastAsia="en-US" w:bidi="ar-SA"/>
      </w:rPr>
    </w:lvl>
    <w:lvl w:ilvl="4" w:tentative="0">
      <w:start w:val="0"/>
      <w:numFmt w:val="bullet"/>
      <w:lvlText w:val="•"/>
      <w:lvlJc w:val="left"/>
      <w:pPr>
        <w:ind w:left="4435" w:hanging="629"/>
      </w:pPr>
      <w:rPr>
        <w:rFonts w:hint="default"/>
        <w:lang w:val="en-US" w:eastAsia="en-US" w:bidi="ar-SA"/>
      </w:rPr>
    </w:lvl>
    <w:lvl w:ilvl="5" w:tentative="0">
      <w:start w:val="0"/>
      <w:numFmt w:val="bullet"/>
      <w:lvlText w:val="•"/>
      <w:lvlJc w:val="left"/>
      <w:pPr>
        <w:ind w:left="5527" w:hanging="629"/>
      </w:pPr>
      <w:rPr>
        <w:rFonts w:hint="default"/>
        <w:lang w:val="en-US" w:eastAsia="en-US" w:bidi="ar-SA"/>
      </w:rPr>
    </w:lvl>
    <w:lvl w:ilvl="6" w:tentative="0">
      <w:start w:val="0"/>
      <w:numFmt w:val="bullet"/>
      <w:lvlText w:val="•"/>
      <w:lvlJc w:val="left"/>
      <w:pPr>
        <w:ind w:left="6618" w:hanging="629"/>
      </w:pPr>
      <w:rPr>
        <w:rFonts w:hint="default"/>
        <w:lang w:val="en-US" w:eastAsia="en-US" w:bidi="ar-SA"/>
      </w:rPr>
    </w:lvl>
    <w:lvl w:ilvl="7" w:tentative="0">
      <w:start w:val="0"/>
      <w:numFmt w:val="bullet"/>
      <w:lvlText w:val="•"/>
      <w:lvlJc w:val="left"/>
      <w:pPr>
        <w:ind w:left="7710" w:hanging="629"/>
      </w:pPr>
      <w:rPr>
        <w:rFonts w:hint="default"/>
        <w:lang w:val="en-US" w:eastAsia="en-US" w:bidi="ar-SA"/>
      </w:rPr>
    </w:lvl>
    <w:lvl w:ilvl="8" w:tentative="0">
      <w:start w:val="0"/>
      <w:numFmt w:val="bullet"/>
      <w:lvlText w:val="•"/>
      <w:lvlJc w:val="left"/>
      <w:pPr>
        <w:ind w:left="8802" w:hanging="629"/>
      </w:pPr>
      <w:rPr>
        <w:rFonts w:hint="default"/>
        <w:lang w:val="en-US" w:eastAsia="en-US" w:bidi="ar-SA"/>
      </w:rPr>
    </w:lvl>
  </w:abstractNum>
  <w:abstractNum w:abstractNumId="3">
    <w:nsid w:val="C8879AEF"/>
    <w:multiLevelType w:val="multilevel"/>
    <w:tmpl w:val="C8879AEF"/>
    <w:lvl w:ilvl="0" w:tentative="0">
      <w:start w:val="4"/>
      <w:numFmt w:val="decimal"/>
      <w:lvlText w:val="%1"/>
      <w:lvlJc w:val="left"/>
      <w:pPr>
        <w:ind w:left="939" w:hanging="419"/>
        <w:jc w:val="left"/>
      </w:pPr>
      <w:rPr>
        <w:rFonts w:hint="default"/>
        <w:lang w:val="en-US" w:eastAsia="en-US" w:bidi="ar-SA"/>
      </w:rPr>
    </w:lvl>
    <w:lvl w:ilvl="1" w:tentative="0">
      <w:start w:val="3"/>
      <w:numFmt w:val="decimal"/>
      <w:lvlText w:val="%1.%2"/>
      <w:lvlJc w:val="left"/>
      <w:pPr>
        <w:ind w:left="939" w:hanging="419"/>
        <w:jc w:val="left"/>
      </w:pPr>
      <w:rPr>
        <w:rFonts w:hint="default" w:ascii="Times New Roman" w:hAnsi="Times New Roman" w:eastAsia="Times New Roman" w:cs="Times New Roman"/>
        <w:b/>
        <w:bCs/>
        <w:spacing w:val="-3"/>
        <w:w w:val="100"/>
        <w:sz w:val="28"/>
        <w:szCs w:val="28"/>
        <w:lang w:val="en-US" w:eastAsia="en-US" w:bidi="ar-SA"/>
      </w:rPr>
    </w:lvl>
    <w:lvl w:ilvl="2" w:tentative="0">
      <w:start w:val="1"/>
      <w:numFmt w:val="decimal"/>
      <w:lvlText w:val="%1.%2.%3"/>
      <w:lvlJc w:val="left"/>
      <w:pPr>
        <w:ind w:left="1150" w:hanging="630"/>
        <w:jc w:val="right"/>
      </w:pPr>
      <w:rPr>
        <w:rFonts w:hint="default" w:ascii="Times New Roman" w:hAnsi="Times New Roman" w:eastAsia="Times New Roman" w:cs="Times New Roman"/>
        <w:b/>
        <w:bCs/>
        <w:spacing w:val="-3"/>
        <w:w w:val="100"/>
        <w:sz w:val="28"/>
        <w:szCs w:val="28"/>
        <w:lang w:val="en-US" w:eastAsia="en-US" w:bidi="ar-SA"/>
      </w:rPr>
    </w:lvl>
    <w:lvl w:ilvl="3" w:tentative="0">
      <w:start w:val="0"/>
      <w:numFmt w:val="bullet"/>
      <w:lvlText w:val=""/>
      <w:lvlJc w:val="left"/>
      <w:pPr>
        <w:ind w:left="1312" w:hanging="360"/>
      </w:pPr>
      <w:rPr>
        <w:rFonts w:hint="default"/>
        <w:w w:val="100"/>
        <w:lang w:val="en-US" w:eastAsia="en-US" w:bidi="ar-SA"/>
      </w:rPr>
    </w:lvl>
    <w:lvl w:ilvl="4" w:tentative="0">
      <w:start w:val="0"/>
      <w:numFmt w:val="bullet"/>
      <w:lvlText w:val="•"/>
      <w:lvlJc w:val="left"/>
      <w:pPr>
        <w:ind w:left="1729" w:hanging="360"/>
      </w:pPr>
      <w:rPr>
        <w:rFonts w:hint="default"/>
        <w:lang w:val="en-US" w:eastAsia="en-US" w:bidi="ar-SA"/>
      </w:rPr>
    </w:lvl>
    <w:lvl w:ilvl="5" w:tentative="0">
      <w:start w:val="0"/>
      <w:numFmt w:val="bullet"/>
      <w:lvlText w:val="•"/>
      <w:lvlJc w:val="left"/>
      <w:pPr>
        <w:ind w:left="1919" w:hanging="360"/>
      </w:pPr>
      <w:rPr>
        <w:rFonts w:hint="default"/>
        <w:lang w:val="en-US" w:eastAsia="en-US" w:bidi="ar-SA"/>
      </w:rPr>
    </w:lvl>
    <w:lvl w:ilvl="6" w:tentative="0">
      <w:start w:val="0"/>
      <w:numFmt w:val="bullet"/>
      <w:lvlText w:val="•"/>
      <w:lvlJc w:val="left"/>
      <w:pPr>
        <w:ind w:left="2109" w:hanging="360"/>
      </w:pPr>
      <w:rPr>
        <w:rFonts w:hint="default"/>
        <w:lang w:val="en-US" w:eastAsia="en-US" w:bidi="ar-SA"/>
      </w:rPr>
    </w:lvl>
    <w:lvl w:ilvl="7" w:tentative="0">
      <w:start w:val="0"/>
      <w:numFmt w:val="bullet"/>
      <w:lvlText w:val="•"/>
      <w:lvlJc w:val="left"/>
      <w:pPr>
        <w:ind w:left="2299" w:hanging="360"/>
      </w:pPr>
      <w:rPr>
        <w:rFonts w:hint="default"/>
        <w:lang w:val="en-US" w:eastAsia="en-US" w:bidi="ar-SA"/>
      </w:rPr>
    </w:lvl>
    <w:lvl w:ilvl="8" w:tentative="0">
      <w:start w:val="0"/>
      <w:numFmt w:val="bullet"/>
      <w:lvlText w:val="•"/>
      <w:lvlJc w:val="left"/>
      <w:pPr>
        <w:ind w:left="2489" w:hanging="360"/>
      </w:pPr>
      <w:rPr>
        <w:rFonts w:hint="default"/>
        <w:lang w:val="en-US" w:eastAsia="en-US" w:bidi="ar-SA"/>
      </w:rPr>
    </w:lvl>
  </w:abstractNum>
  <w:abstractNum w:abstractNumId="4">
    <w:nsid w:val="CF092B84"/>
    <w:multiLevelType w:val="multilevel"/>
    <w:tmpl w:val="CF092B84"/>
    <w:lvl w:ilvl="0" w:tentative="0">
      <w:start w:val="0"/>
      <w:numFmt w:val="bullet"/>
      <w:lvlText w:val=""/>
      <w:lvlJc w:val="left"/>
      <w:pPr>
        <w:ind w:left="960" w:hanging="420"/>
      </w:pPr>
      <w:rPr>
        <w:rFonts w:hint="default" w:ascii="Wingdings" w:hAnsi="Wingdings" w:eastAsia="Wingdings" w:cs="Wingdings"/>
        <w:w w:val="99"/>
        <w:sz w:val="15"/>
        <w:szCs w:val="15"/>
        <w:lang w:val="en-US" w:eastAsia="en-US" w:bidi="ar-SA"/>
      </w:rPr>
    </w:lvl>
    <w:lvl w:ilvl="1" w:tentative="0">
      <w:start w:val="0"/>
      <w:numFmt w:val="bullet"/>
      <w:lvlText w:val="•"/>
      <w:lvlJc w:val="left"/>
      <w:pPr>
        <w:ind w:left="1962" w:hanging="420"/>
      </w:pPr>
      <w:rPr>
        <w:rFonts w:hint="default"/>
        <w:lang w:val="en-US" w:eastAsia="en-US" w:bidi="ar-SA"/>
      </w:rPr>
    </w:lvl>
    <w:lvl w:ilvl="2" w:tentative="0">
      <w:start w:val="0"/>
      <w:numFmt w:val="bullet"/>
      <w:lvlText w:val="•"/>
      <w:lvlJc w:val="left"/>
      <w:pPr>
        <w:ind w:left="2965" w:hanging="420"/>
      </w:pPr>
      <w:rPr>
        <w:rFonts w:hint="default"/>
        <w:lang w:val="en-US" w:eastAsia="en-US" w:bidi="ar-SA"/>
      </w:rPr>
    </w:lvl>
    <w:lvl w:ilvl="3" w:tentative="0">
      <w:start w:val="0"/>
      <w:numFmt w:val="bullet"/>
      <w:lvlText w:val="•"/>
      <w:lvlJc w:val="left"/>
      <w:pPr>
        <w:ind w:left="3967" w:hanging="420"/>
      </w:pPr>
      <w:rPr>
        <w:rFonts w:hint="default"/>
        <w:lang w:val="en-US" w:eastAsia="en-US" w:bidi="ar-SA"/>
      </w:rPr>
    </w:lvl>
    <w:lvl w:ilvl="4" w:tentative="0">
      <w:start w:val="0"/>
      <w:numFmt w:val="bullet"/>
      <w:lvlText w:val="•"/>
      <w:lvlJc w:val="left"/>
      <w:pPr>
        <w:ind w:left="4970" w:hanging="420"/>
      </w:pPr>
      <w:rPr>
        <w:rFonts w:hint="default"/>
        <w:lang w:val="en-US" w:eastAsia="en-US" w:bidi="ar-SA"/>
      </w:rPr>
    </w:lvl>
    <w:lvl w:ilvl="5" w:tentative="0">
      <w:start w:val="0"/>
      <w:numFmt w:val="bullet"/>
      <w:lvlText w:val="•"/>
      <w:lvlJc w:val="left"/>
      <w:pPr>
        <w:ind w:left="5973" w:hanging="420"/>
      </w:pPr>
      <w:rPr>
        <w:rFonts w:hint="default"/>
        <w:lang w:val="en-US" w:eastAsia="en-US" w:bidi="ar-SA"/>
      </w:rPr>
    </w:lvl>
    <w:lvl w:ilvl="6" w:tentative="0">
      <w:start w:val="0"/>
      <w:numFmt w:val="bullet"/>
      <w:lvlText w:val="•"/>
      <w:lvlJc w:val="left"/>
      <w:pPr>
        <w:ind w:left="6975" w:hanging="420"/>
      </w:pPr>
      <w:rPr>
        <w:rFonts w:hint="default"/>
        <w:lang w:val="en-US" w:eastAsia="en-US" w:bidi="ar-SA"/>
      </w:rPr>
    </w:lvl>
    <w:lvl w:ilvl="7" w:tentative="0">
      <w:start w:val="0"/>
      <w:numFmt w:val="bullet"/>
      <w:lvlText w:val="•"/>
      <w:lvlJc w:val="left"/>
      <w:pPr>
        <w:ind w:left="7978" w:hanging="420"/>
      </w:pPr>
      <w:rPr>
        <w:rFonts w:hint="default"/>
        <w:lang w:val="en-US" w:eastAsia="en-US" w:bidi="ar-SA"/>
      </w:rPr>
    </w:lvl>
    <w:lvl w:ilvl="8" w:tentative="0">
      <w:start w:val="0"/>
      <w:numFmt w:val="bullet"/>
      <w:lvlText w:val="•"/>
      <w:lvlJc w:val="left"/>
      <w:pPr>
        <w:ind w:left="8980" w:hanging="420"/>
      </w:pPr>
      <w:rPr>
        <w:rFonts w:hint="default"/>
        <w:lang w:val="en-US" w:eastAsia="en-US" w:bidi="ar-SA"/>
      </w:rPr>
    </w:lvl>
  </w:abstractNum>
  <w:abstractNum w:abstractNumId="5">
    <w:nsid w:val="EBD43E90"/>
    <w:multiLevelType w:val="multilevel"/>
    <w:tmpl w:val="EBD43E90"/>
    <w:lvl w:ilvl="0" w:tentative="0">
      <w:start w:val="1"/>
      <w:numFmt w:val="decimal"/>
      <w:suff w:val="space"/>
      <w:lvlText w:val="%1."/>
      <w:lvlJc w:val="left"/>
      <w:pPr>
        <w:ind w:left="1470" w:leftChars="0" w:firstLine="0" w:firstLineChars="0"/>
      </w:pPr>
      <w:rPr>
        <w:rFonts w:hint="default"/>
        <w:sz w:val="28"/>
        <w:szCs w:val="28"/>
      </w:rPr>
    </w:lvl>
    <w:lvl w:ilvl="1" w:tentative="0">
      <w:start w:val="1"/>
      <w:numFmt w:val="decimal"/>
      <w:suff w:val="space"/>
      <w:lvlText w:val="%1.%2"/>
      <w:lvlJc w:val="left"/>
      <w:pPr>
        <w:ind w:left="840" w:leftChars="0" w:firstLine="0" w:firstLineChars="0"/>
      </w:pPr>
      <w:rPr>
        <w:rFonts w:hint="default"/>
      </w:rPr>
    </w:lvl>
    <w:lvl w:ilvl="2" w:tentative="0">
      <w:start w:val="1"/>
      <w:numFmt w:val="decimal"/>
      <w:suff w:val="space"/>
      <w:lvlText w:val="%1.%2.%3"/>
      <w:lvlJc w:val="left"/>
      <w:pPr>
        <w:ind w:left="840" w:leftChars="0" w:firstLine="0" w:firstLineChars="0"/>
      </w:pPr>
      <w:rPr>
        <w:rFonts w:hint="default"/>
      </w:rPr>
    </w:lvl>
    <w:lvl w:ilvl="3" w:tentative="0">
      <w:start w:val="1"/>
      <w:numFmt w:val="decimal"/>
      <w:suff w:val="space"/>
      <w:lvlText w:val="%1.%2.%3.%4"/>
      <w:lvlJc w:val="left"/>
      <w:pPr>
        <w:ind w:left="840" w:leftChars="0" w:firstLine="0" w:firstLineChars="0"/>
      </w:pPr>
      <w:rPr>
        <w:rFonts w:hint="default"/>
      </w:rPr>
    </w:lvl>
    <w:lvl w:ilvl="4" w:tentative="0">
      <w:start w:val="1"/>
      <w:numFmt w:val="decimal"/>
      <w:suff w:val="space"/>
      <w:lvlText w:val="%1.%2.%3.%4.%5"/>
      <w:lvlJc w:val="left"/>
      <w:pPr>
        <w:ind w:left="840" w:leftChars="0" w:firstLine="0" w:firstLineChars="0"/>
      </w:pPr>
      <w:rPr>
        <w:rFonts w:hint="default"/>
      </w:rPr>
    </w:lvl>
    <w:lvl w:ilvl="5" w:tentative="0">
      <w:start w:val="1"/>
      <w:numFmt w:val="decimal"/>
      <w:suff w:val="space"/>
      <w:lvlText w:val="%1.%2.%3.%4.%5.%6"/>
      <w:lvlJc w:val="left"/>
      <w:pPr>
        <w:ind w:left="840" w:leftChars="0" w:firstLine="0" w:firstLineChars="0"/>
      </w:pPr>
      <w:rPr>
        <w:rFonts w:hint="default"/>
      </w:rPr>
    </w:lvl>
    <w:lvl w:ilvl="6" w:tentative="0">
      <w:start w:val="1"/>
      <w:numFmt w:val="decimal"/>
      <w:suff w:val="space"/>
      <w:lvlText w:val="%1.%2.%3.%4.%5.%6.%7"/>
      <w:lvlJc w:val="left"/>
      <w:pPr>
        <w:ind w:left="840" w:leftChars="0" w:firstLine="0" w:firstLineChars="0"/>
      </w:pPr>
      <w:rPr>
        <w:rFonts w:hint="default"/>
      </w:rPr>
    </w:lvl>
    <w:lvl w:ilvl="7" w:tentative="0">
      <w:start w:val="1"/>
      <w:numFmt w:val="decimal"/>
      <w:suff w:val="space"/>
      <w:lvlText w:val="%1.%2.%3.%4.%5.%6.%7.%8"/>
      <w:lvlJc w:val="left"/>
      <w:pPr>
        <w:ind w:left="840" w:leftChars="0" w:firstLine="0" w:firstLineChars="0"/>
      </w:pPr>
      <w:rPr>
        <w:rFonts w:hint="default"/>
      </w:rPr>
    </w:lvl>
    <w:lvl w:ilvl="8" w:tentative="0">
      <w:start w:val="1"/>
      <w:numFmt w:val="decimal"/>
      <w:suff w:val="space"/>
      <w:lvlText w:val="%1.%2.%3.%4.%5.%6.%7.%8.%9"/>
      <w:lvlJc w:val="left"/>
      <w:pPr>
        <w:ind w:left="840" w:leftChars="0" w:firstLine="0" w:firstLineChars="0"/>
      </w:pPr>
      <w:rPr>
        <w:rFonts w:hint="default"/>
      </w:rPr>
    </w:lvl>
  </w:abstractNum>
  <w:abstractNum w:abstractNumId="6">
    <w:nsid w:val="0053208E"/>
    <w:multiLevelType w:val="multilevel"/>
    <w:tmpl w:val="0053208E"/>
    <w:lvl w:ilvl="0" w:tentative="0">
      <w:start w:val="1"/>
      <w:numFmt w:val="decimal"/>
      <w:lvlText w:val="%1"/>
      <w:lvlJc w:val="left"/>
      <w:pPr>
        <w:ind w:left="892" w:hanging="353"/>
        <w:jc w:val="left"/>
      </w:pPr>
      <w:rPr>
        <w:rFonts w:hint="default"/>
        <w:lang w:val="en-US" w:eastAsia="en-US" w:bidi="ar-SA"/>
      </w:rPr>
    </w:lvl>
    <w:lvl w:ilvl="1" w:tentative="0">
      <w:start w:val="1"/>
      <w:numFmt w:val="decimal"/>
      <w:lvlText w:val="%1.%2"/>
      <w:lvlJc w:val="left"/>
      <w:pPr>
        <w:ind w:left="892" w:hanging="353"/>
        <w:jc w:val="left"/>
      </w:pPr>
      <w:rPr>
        <w:rFonts w:hint="default" w:ascii="Times New Roman" w:hAnsi="Times New Roman" w:eastAsia="Times New Roman" w:cs="Times New Roman"/>
        <w:b/>
        <w:bCs/>
        <w:spacing w:val="-2"/>
        <w:w w:val="100"/>
        <w:sz w:val="26"/>
        <w:szCs w:val="26"/>
        <w:lang w:val="en-US" w:eastAsia="en-US" w:bidi="ar-SA"/>
      </w:rPr>
    </w:lvl>
    <w:lvl w:ilvl="2" w:tentative="0">
      <w:start w:val="1"/>
      <w:numFmt w:val="decimal"/>
      <w:lvlText w:val="%3)"/>
      <w:lvlJc w:val="left"/>
      <w:pPr>
        <w:ind w:left="1754" w:hanging="260"/>
        <w:jc w:val="left"/>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2282" w:hanging="260"/>
      </w:pPr>
      <w:rPr>
        <w:rFonts w:hint="default"/>
        <w:lang w:val="en-US" w:eastAsia="en-US" w:bidi="ar-SA"/>
      </w:rPr>
    </w:lvl>
    <w:lvl w:ilvl="4" w:tentative="0">
      <w:start w:val="0"/>
      <w:numFmt w:val="bullet"/>
      <w:lvlText w:val="•"/>
      <w:lvlJc w:val="left"/>
      <w:pPr>
        <w:ind w:left="2543" w:hanging="260"/>
      </w:pPr>
      <w:rPr>
        <w:rFonts w:hint="default"/>
        <w:lang w:val="en-US" w:eastAsia="en-US" w:bidi="ar-SA"/>
      </w:rPr>
    </w:lvl>
    <w:lvl w:ilvl="5" w:tentative="0">
      <w:start w:val="0"/>
      <w:numFmt w:val="bullet"/>
      <w:lvlText w:val="•"/>
      <w:lvlJc w:val="left"/>
      <w:pPr>
        <w:ind w:left="2804" w:hanging="260"/>
      </w:pPr>
      <w:rPr>
        <w:rFonts w:hint="default"/>
        <w:lang w:val="en-US" w:eastAsia="en-US" w:bidi="ar-SA"/>
      </w:rPr>
    </w:lvl>
    <w:lvl w:ilvl="6" w:tentative="0">
      <w:start w:val="0"/>
      <w:numFmt w:val="bullet"/>
      <w:lvlText w:val="•"/>
      <w:lvlJc w:val="left"/>
      <w:pPr>
        <w:ind w:left="3065" w:hanging="260"/>
      </w:pPr>
      <w:rPr>
        <w:rFonts w:hint="default"/>
        <w:lang w:val="en-US" w:eastAsia="en-US" w:bidi="ar-SA"/>
      </w:rPr>
    </w:lvl>
    <w:lvl w:ilvl="7" w:tentative="0">
      <w:start w:val="0"/>
      <w:numFmt w:val="bullet"/>
      <w:lvlText w:val="•"/>
      <w:lvlJc w:val="left"/>
      <w:pPr>
        <w:ind w:left="3326" w:hanging="260"/>
      </w:pPr>
      <w:rPr>
        <w:rFonts w:hint="default"/>
        <w:lang w:val="en-US" w:eastAsia="en-US" w:bidi="ar-SA"/>
      </w:rPr>
    </w:lvl>
    <w:lvl w:ilvl="8" w:tentative="0">
      <w:start w:val="0"/>
      <w:numFmt w:val="bullet"/>
      <w:lvlText w:val="•"/>
      <w:lvlJc w:val="left"/>
      <w:pPr>
        <w:ind w:left="3587" w:hanging="260"/>
      </w:pPr>
      <w:rPr>
        <w:rFonts w:hint="default"/>
        <w:lang w:val="en-US" w:eastAsia="en-US" w:bidi="ar-SA"/>
      </w:rPr>
    </w:lvl>
  </w:abstractNum>
  <w:abstractNum w:abstractNumId="7">
    <w:nsid w:val="03D62ECE"/>
    <w:multiLevelType w:val="multilevel"/>
    <w:tmpl w:val="03D62ECE"/>
    <w:lvl w:ilvl="0" w:tentative="0">
      <w:start w:val="1"/>
      <w:numFmt w:val="decimal"/>
      <w:lvlText w:val="[%1]"/>
      <w:lvlJc w:val="left"/>
      <w:pPr>
        <w:ind w:left="878" w:hanging="339"/>
        <w:jc w:val="left"/>
      </w:pPr>
      <w:rPr>
        <w:rFonts w:hint="default" w:ascii="Times New Roman" w:hAnsi="Times New Roman" w:eastAsia="Times New Roman" w:cs="Times New Roman"/>
        <w:spacing w:val="0"/>
        <w:w w:val="100"/>
        <w:sz w:val="24"/>
        <w:szCs w:val="24"/>
        <w:lang w:val="en-US" w:eastAsia="en-US" w:bidi="ar-SA"/>
      </w:rPr>
    </w:lvl>
    <w:lvl w:ilvl="1" w:tentative="0">
      <w:start w:val="0"/>
      <w:numFmt w:val="bullet"/>
      <w:lvlText w:val="•"/>
      <w:lvlJc w:val="left"/>
      <w:pPr>
        <w:ind w:left="1890" w:hanging="339"/>
      </w:pPr>
      <w:rPr>
        <w:rFonts w:hint="default"/>
        <w:lang w:val="en-US" w:eastAsia="en-US" w:bidi="ar-SA"/>
      </w:rPr>
    </w:lvl>
    <w:lvl w:ilvl="2" w:tentative="0">
      <w:start w:val="0"/>
      <w:numFmt w:val="bullet"/>
      <w:lvlText w:val="•"/>
      <w:lvlJc w:val="left"/>
      <w:pPr>
        <w:ind w:left="2901" w:hanging="339"/>
      </w:pPr>
      <w:rPr>
        <w:rFonts w:hint="default"/>
        <w:lang w:val="en-US" w:eastAsia="en-US" w:bidi="ar-SA"/>
      </w:rPr>
    </w:lvl>
    <w:lvl w:ilvl="3" w:tentative="0">
      <w:start w:val="0"/>
      <w:numFmt w:val="bullet"/>
      <w:lvlText w:val="•"/>
      <w:lvlJc w:val="left"/>
      <w:pPr>
        <w:ind w:left="3911" w:hanging="339"/>
      </w:pPr>
      <w:rPr>
        <w:rFonts w:hint="default"/>
        <w:lang w:val="en-US" w:eastAsia="en-US" w:bidi="ar-SA"/>
      </w:rPr>
    </w:lvl>
    <w:lvl w:ilvl="4" w:tentative="0">
      <w:start w:val="0"/>
      <w:numFmt w:val="bullet"/>
      <w:lvlText w:val="•"/>
      <w:lvlJc w:val="left"/>
      <w:pPr>
        <w:ind w:left="4922" w:hanging="339"/>
      </w:pPr>
      <w:rPr>
        <w:rFonts w:hint="default"/>
        <w:lang w:val="en-US" w:eastAsia="en-US" w:bidi="ar-SA"/>
      </w:rPr>
    </w:lvl>
    <w:lvl w:ilvl="5" w:tentative="0">
      <w:start w:val="0"/>
      <w:numFmt w:val="bullet"/>
      <w:lvlText w:val="•"/>
      <w:lvlJc w:val="left"/>
      <w:pPr>
        <w:ind w:left="5933" w:hanging="339"/>
      </w:pPr>
      <w:rPr>
        <w:rFonts w:hint="default"/>
        <w:lang w:val="en-US" w:eastAsia="en-US" w:bidi="ar-SA"/>
      </w:rPr>
    </w:lvl>
    <w:lvl w:ilvl="6" w:tentative="0">
      <w:start w:val="0"/>
      <w:numFmt w:val="bullet"/>
      <w:lvlText w:val="•"/>
      <w:lvlJc w:val="left"/>
      <w:pPr>
        <w:ind w:left="6943" w:hanging="339"/>
      </w:pPr>
      <w:rPr>
        <w:rFonts w:hint="default"/>
        <w:lang w:val="en-US" w:eastAsia="en-US" w:bidi="ar-SA"/>
      </w:rPr>
    </w:lvl>
    <w:lvl w:ilvl="7" w:tentative="0">
      <w:start w:val="0"/>
      <w:numFmt w:val="bullet"/>
      <w:lvlText w:val="•"/>
      <w:lvlJc w:val="left"/>
      <w:pPr>
        <w:ind w:left="7954" w:hanging="339"/>
      </w:pPr>
      <w:rPr>
        <w:rFonts w:hint="default"/>
        <w:lang w:val="en-US" w:eastAsia="en-US" w:bidi="ar-SA"/>
      </w:rPr>
    </w:lvl>
    <w:lvl w:ilvl="8" w:tentative="0">
      <w:start w:val="0"/>
      <w:numFmt w:val="bullet"/>
      <w:lvlText w:val="•"/>
      <w:lvlJc w:val="left"/>
      <w:pPr>
        <w:ind w:left="8964" w:hanging="339"/>
      </w:pPr>
      <w:rPr>
        <w:rFonts w:hint="default"/>
        <w:lang w:val="en-US" w:eastAsia="en-US" w:bidi="ar-SA"/>
      </w:rPr>
    </w:lvl>
  </w:abstractNum>
  <w:abstractNum w:abstractNumId="8">
    <w:nsid w:val="59ADCABA"/>
    <w:multiLevelType w:val="multilevel"/>
    <w:tmpl w:val="59ADCABA"/>
    <w:lvl w:ilvl="0" w:tentative="0">
      <w:start w:val="2"/>
      <w:numFmt w:val="decimal"/>
      <w:lvlText w:val="%1"/>
      <w:lvlJc w:val="left"/>
      <w:pPr>
        <w:ind w:left="892" w:hanging="353"/>
        <w:jc w:val="left"/>
      </w:pPr>
      <w:rPr>
        <w:rFonts w:hint="default"/>
        <w:lang w:val="en-US" w:eastAsia="en-US" w:bidi="ar-SA"/>
      </w:rPr>
    </w:lvl>
    <w:lvl w:ilvl="1" w:tentative="0">
      <w:start w:val="1"/>
      <w:numFmt w:val="decimal"/>
      <w:lvlText w:val="%1.%2"/>
      <w:lvlJc w:val="left"/>
      <w:pPr>
        <w:ind w:left="892" w:hanging="353"/>
        <w:jc w:val="left"/>
      </w:pPr>
      <w:rPr>
        <w:rFonts w:hint="default" w:ascii="Times New Roman" w:hAnsi="Times New Roman" w:eastAsia="Times New Roman" w:cs="Times New Roman"/>
        <w:b/>
        <w:bCs/>
        <w:spacing w:val="-2"/>
        <w:w w:val="100"/>
        <w:sz w:val="26"/>
        <w:szCs w:val="26"/>
        <w:lang w:val="en-US" w:eastAsia="en-US" w:bidi="ar-SA"/>
      </w:rPr>
    </w:lvl>
    <w:lvl w:ilvl="2" w:tentative="0">
      <w:start w:val="0"/>
      <w:numFmt w:val="bullet"/>
      <w:lvlText w:val="•"/>
      <w:lvlJc w:val="left"/>
      <w:pPr>
        <w:ind w:left="2917" w:hanging="353"/>
      </w:pPr>
      <w:rPr>
        <w:rFonts w:hint="default"/>
        <w:lang w:val="en-US" w:eastAsia="en-US" w:bidi="ar-SA"/>
      </w:rPr>
    </w:lvl>
    <w:lvl w:ilvl="3" w:tentative="0">
      <w:start w:val="0"/>
      <w:numFmt w:val="bullet"/>
      <w:lvlText w:val="•"/>
      <w:lvlJc w:val="left"/>
      <w:pPr>
        <w:ind w:left="3925" w:hanging="353"/>
      </w:pPr>
      <w:rPr>
        <w:rFonts w:hint="default"/>
        <w:lang w:val="en-US" w:eastAsia="en-US" w:bidi="ar-SA"/>
      </w:rPr>
    </w:lvl>
    <w:lvl w:ilvl="4" w:tentative="0">
      <w:start w:val="0"/>
      <w:numFmt w:val="bullet"/>
      <w:lvlText w:val="•"/>
      <w:lvlJc w:val="left"/>
      <w:pPr>
        <w:ind w:left="4934" w:hanging="353"/>
      </w:pPr>
      <w:rPr>
        <w:rFonts w:hint="default"/>
        <w:lang w:val="en-US" w:eastAsia="en-US" w:bidi="ar-SA"/>
      </w:rPr>
    </w:lvl>
    <w:lvl w:ilvl="5" w:tentative="0">
      <w:start w:val="0"/>
      <w:numFmt w:val="bullet"/>
      <w:lvlText w:val="•"/>
      <w:lvlJc w:val="left"/>
      <w:pPr>
        <w:ind w:left="5943" w:hanging="353"/>
      </w:pPr>
      <w:rPr>
        <w:rFonts w:hint="default"/>
        <w:lang w:val="en-US" w:eastAsia="en-US" w:bidi="ar-SA"/>
      </w:rPr>
    </w:lvl>
    <w:lvl w:ilvl="6" w:tentative="0">
      <w:start w:val="0"/>
      <w:numFmt w:val="bullet"/>
      <w:lvlText w:val="•"/>
      <w:lvlJc w:val="left"/>
      <w:pPr>
        <w:ind w:left="6951" w:hanging="353"/>
      </w:pPr>
      <w:rPr>
        <w:rFonts w:hint="default"/>
        <w:lang w:val="en-US" w:eastAsia="en-US" w:bidi="ar-SA"/>
      </w:rPr>
    </w:lvl>
    <w:lvl w:ilvl="7" w:tentative="0">
      <w:start w:val="0"/>
      <w:numFmt w:val="bullet"/>
      <w:lvlText w:val="•"/>
      <w:lvlJc w:val="left"/>
      <w:pPr>
        <w:ind w:left="7960" w:hanging="353"/>
      </w:pPr>
      <w:rPr>
        <w:rFonts w:hint="default"/>
        <w:lang w:val="en-US" w:eastAsia="en-US" w:bidi="ar-SA"/>
      </w:rPr>
    </w:lvl>
    <w:lvl w:ilvl="8" w:tentative="0">
      <w:start w:val="0"/>
      <w:numFmt w:val="bullet"/>
      <w:lvlText w:val="•"/>
      <w:lvlJc w:val="left"/>
      <w:pPr>
        <w:ind w:left="8968" w:hanging="353"/>
      </w:pPr>
      <w:rPr>
        <w:rFonts w:hint="default"/>
        <w:lang w:val="en-US" w:eastAsia="en-US" w:bidi="ar-SA"/>
      </w:rPr>
    </w:lvl>
  </w:abstractNum>
  <w:num w:numId="1">
    <w:abstractNumId w:val="5"/>
  </w:num>
  <w:num w:numId="2">
    <w:abstractNumId w:val="0"/>
  </w:num>
  <w:num w:numId="3">
    <w:abstractNumId w:val="6"/>
  </w:num>
  <w:num w:numId="4">
    <w:abstractNumId w:val="4"/>
  </w:num>
  <w:num w:numId="5">
    <w:abstractNumId w:val="8"/>
  </w:num>
  <w:num w:numId="6">
    <w:abstractNumId w:val="2"/>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D4D65BC"/>
    <w:rsid w:val="19995160"/>
    <w:rsid w:val="1AA87201"/>
    <w:rsid w:val="286976B0"/>
    <w:rsid w:val="49D46CB0"/>
    <w:rsid w:val="558D3ACA"/>
    <w:rsid w:val="71435C7C"/>
    <w:rsid w:val="72867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4"/>
      <w:ind w:left="20"/>
      <w:outlineLvl w:val="1"/>
    </w:pPr>
    <w:rPr>
      <w:rFonts w:ascii="Times New Roman" w:hAnsi="Times New Roman" w:eastAsia="Times New Roman" w:cs="Times New Roman"/>
      <w:b/>
      <w:bCs/>
      <w:sz w:val="36"/>
      <w:szCs w:val="36"/>
      <w:lang w:val="en-US" w:eastAsia="en-US" w:bidi="ar-SA"/>
    </w:rPr>
  </w:style>
  <w:style w:type="paragraph" w:styleId="3">
    <w:name w:val="heading 2"/>
    <w:basedOn w:val="1"/>
    <w:next w:val="1"/>
    <w:qFormat/>
    <w:uiPriority w:val="1"/>
    <w:pPr>
      <w:ind w:left="540"/>
      <w:outlineLvl w:val="2"/>
    </w:pPr>
    <w:rPr>
      <w:rFonts w:ascii="Times New Roman" w:hAnsi="Times New Roman" w:eastAsia="Times New Roman" w:cs="Times New Roman"/>
      <w:b/>
      <w:bCs/>
      <w:sz w:val="32"/>
      <w:szCs w:val="32"/>
      <w:lang w:val="en-US" w:eastAsia="en-US" w:bidi="ar-SA"/>
    </w:rPr>
  </w:style>
  <w:style w:type="paragraph" w:styleId="4">
    <w:name w:val="heading 3"/>
    <w:basedOn w:val="1"/>
    <w:next w:val="1"/>
    <w:qFormat/>
    <w:uiPriority w:val="1"/>
    <w:pPr>
      <w:ind w:left="540"/>
      <w:outlineLvl w:val="3"/>
    </w:pPr>
    <w:rPr>
      <w:rFonts w:ascii="Times New Roman" w:hAnsi="Times New Roman" w:eastAsia="Times New Roman" w:cs="Times New Roman"/>
      <w:b/>
      <w:bCs/>
      <w:sz w:val="28"/>
      <w:szCs w:val="28"/>
      <w:lang w:val="en-US" w:eastAsia="en-US" w:bidi="ar-SA"/>
    </w:rPr>
  </w:style>
  <w:style w:type="paragraph" w:styleId="5">
    <w:name w:val="heading 4"/>
    <w:basedOn w:val="1"/>
    <w:next w:val="1"/>
    <w:qFormat/>
    <w:uiPriority w:val="1"/>
    <w:pPr>
      <w:ind w:left="540"/>
      <w:outlineLvl w:val="4"/>
    </w:pPr>
    <w:rPr>
      <w:rFonts w:ascii="Times New Roman" w:hAnsi="Times New Roman" w:eastAsia="Times New Roman" w:cs="Times New Roman"/>
      <w:b/>
      <w:bCs/>
      <w:sz w:val="24"/>
      <w:szCs w:val="24"/>
      <w:lang w:val="en-US" w:eastAsia="en-US" w:bidi="ar-SA"/>
    </w:rPr>
  </w:style>
  <w:style w:type="character" w:default="1" w:styleId="6">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960" w:hanging="42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11.png"/><Relationship Id="rId38" Type="http://schemas.openxmlformats.org/officeDocument/2006/relationships/image" Target="media/image10.jpeg"/><Relationship Id="rId37" Type="http://schemas.openxmlformats.org/officeDocument/2006/relationships/image" Target="media/image9.jpeg"/><Relationship Id="rId36" Type="http://schemas.openxmlformats.org/officeDocument/2006/relationships/image" Target="media/image8.jpeg"/><Relationship Id="rId35" Type="http://schemas.openxmlformats.org/officeDocument/2006/relationships/image" Target="media/image7.png"/><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jpeg"/><Relationship Id="rId31" Type="http://schemas.openxmlformats.org/officeDocument/2006/relationships/image" Target="media/image3.jpeg"/><Relationship Id="rId30" Type="http://schemas.openxmlformats.org/officeDocument/2006/relationships/image" Target="media/image2.jpeg"/><Relationship Id="rId3" Type="http://schemas.openxmlformats.org/officeDocument/2006/relationships/footnotes" Target="footnotes.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footer" Target="footer11.xml"/><Relationship Id="rId26" Type="http://schemas.openxmlformats.org/officeDocument/2006/relationships/header" Target="header12.xml"/><Relationship Id="rId25" Type="http://schemas.openxmlformats.org/officeDocument/2006/relationships/footer" Target="footer10.xml"/><Relationship Id="rId24" Type="http://schemas.openxmlformats.org/officeDocument/2006/relationships/header" Target="header11.xml"/><Relationship Id="rId23" Type="http://schemas.openxmlformats.org/officeDocument/2006/relationships/footer" Target="footer9.xml"/><Relationship Id="rId22" Type="http://schemas.openxmlformats.org/officeDocument/2006/relationships/header" Target="header10.xml"/><Relationship Id="rId21" Type="http://schemas.openxmlformats.org/officeDocument/2006/relationships/footer" Target="footer8.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8.xml"/><Relationship Id="rId17" Type="http://schemas.openxmlformats.org/officeDocument/2006/relationships/footer" Target="footer6.xml"/><Relationship Id="rId16" Type="http://schemas.openxmlformats.org/officeDocument/2006/relationships/header" Target="header7.xml"/><Relationship Id="rId15" Type="http://schemas.openxmlformats.org/officeDocument/2006/relationships/footer" Target="footer5.xml"/><Relationship Id="rId14" Type="http://schemas.openxmlformats.org/officeDocument/2006/relationships/header" Target="header6.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2"/>
    <customShpInfo spid="_x0000_s2053"/>
    <customShpInfo spid="_x0000_s2051"/>
    <customShpInfo spid="_x0000_s2054"/>
    <customShpInfo spid="_x0000_s2055"/>
    <customShpInfo spid="_x0000_s2056"/>
    <customShpInfo spid="_x0000_s1026"/>
    <customShpInfo spid="_x0000_s2058"/>
    <customShpInfo spid="_x0000_s2059"/>
    <customShpInfo spid="_x0000_s2057"/>
    <customShpInfo spid="_x0000_s2060"/>
    <customShpInfo spid="_x0000_s2062"/>
    <customShpInfo spid="_x0000_s2063"/>
    <customShpInfo spid="_x0000_s2061"/>
    <customShpInfo spid="_x0000_s2064"/>
    <customShpInfo spid="_x0000_s2065"/>
    <customShpInfo spid="_x0000_s2066"/>
    <customShpInfo spid="_x0000_s2068"/>
    <customShpInfo spid="_x0000_s2069"/>
    <customShpInfo spid="_x0000_s2067"/>
    <customShpInfo spid="_x0000_s2070"/>
    <customShpInfo spid="_x0000_s2071"/>
    <customShpInfo spid="_x0000_s2072"/>
    <customShpInfo spid="_x0000_s2073"/>
    <customShpInfo spid="_x0000_s2075"/>
    <customShpInfo spid="_x0000_s2076"/>
    <customShpInfo spid="_x0000_s2074"/>
    <customShpInfo spid="_x0000_s2077"/>
    <customShpInfo spid="_x0000_s2078"/>
    <customShpInfo spid="_x0000_s2079"/>
    <customShpInfo spid="_x0000_s2080"/>
    <customShpInfo spid="_x0000_s2082"/>
    <customShpInfo spid="_x0000_s2083"/>
    <customShpInfo spid="_x0000_s2081"/>
    <customShpInfo spid="_x0000_s2084"/>
    <customShpInfo spid="_x0000_s2085"/>
    <customShpInfo spid="_x0000_s2086"/>
    <customShpInfo spid="_x0000_s2088"/>
    <customShpInfo spid="_x0000_s2089"/>
    <customShpInfo spid="_x0000_s2087"/>
    <customShpInfo spid="_x0000_s2090"/>
    <customShpInfo spid="_x0000_s2092"/>
    <customShpInfo spid="_x0000_s2093"/>
    <customShpInfo spid="_x0000_s2091"/>
    <customShpInfo spid="_x0000_s2094"/>
    <customShpInfo spid="_x0000_s2095"/>
    <customShpInfo spid="_x0000_s2096"/>
    <customShpInfo spid="_x0000_s2098"/>
    <customShpInfo spid="_x0000_s2099"/>
    <customShpInfo spid="_x0000_s2097"/>
    <customShpInfo spid="_x0000_s2100"/>
    <customShpInfo spid="_x0000_s2101"/>
    <customShpInfo spid="_x0000_s2102"/>
    <customShpInfo spid="_x0000_s2104"/>
    <customShpInfo spid="_x0000_s2105"/>
    <customShpInfo spid="_x0000_s2103"/>
    <customShpInfo spid="_x0000_s2106"/>
    <customShpInfo spid="_x0000_s2108"/>
    <customShpInfo spid="_x0000_s2109"/>
    <customShpInfo spid="_x0000_s2107"/>
    <customShpInfo spid="_x0000_s2110"/>
    <customShpInfo spid="_x0000_s2111"/>
    <customShpInfo spid="_x0000_s2112"/>
    <customShpInfo spid="_x0000_s2114"/>
    <customShpInfo spid="_x0000_s2115"/>
    <customShpInfo spid="_x0000_s2113"/>
    <customShpInfo spid="_x0000_s2116"/>
    <customShpInfo spid="_x0000_s2117"/>
    <customShpInfo spid="_x0000_s2118"/>
    <customShpInfo spid="_x0000_s2120"/>
    <customShpInfo spid="_x0000_s2121"/>
    <customShpInfo spid="_x0000_s2119"/>
    <customShpInfo spid="_x0000_s2122"/>
    <customShpInfo spid="_x0000_s2123"/>
    <customShpInfo spid="_x0000_s2124"/>
    <customShpInfo spid="_x0000_s1027"/>
    <customShpInfo spid="_x0000_s1028"/>
    <customShpInfo spid="_x0000_s1029"/>
    <customShpInfo spid="_x0000_s1030"/>
    <customShpInfo spid="_x0000_s1031"/>
    <customShpInfo spid="_x0000_s1032"/>
    <customShpInfo spid="_x0000_s1034"/>
    <customShpInfo spid="_x0000_s1035"/>
    <customShpInfo spid="_x0000_s1036"/>
    <customShpInfo spid="_x0000_s1037"/>
    <customShpInfo spid="_x0000_s1038"/>
    <customShpInfo spid="_x0000_s1039"/>
    <customShpInfo spid="_x0000_s1033"/>
    <customShpInfo spid="_x0000_s1041"/>
    <customShpInfo spid="_x0000_s1042"/>
    <customShpInfo spid="_x0000_s1043"/>
    <customShpInfo spid="_x0000_s1044"/>
    <customShpInfo spid="_x0000_s1045"/>
    <customShpInfo spid="_x0000_s1046"/>
    <customShpInfo spid="_x0000_s1040"/>
    <customShpInfo spid="_x0000_s1048"/>
    <customShpInfo spid="_x0000_s1049"/>
    <customShpInfo spid="_x0000_s1050"/>
    <customShpInfo spid="_x0000_s1051"/>
    <customShpInfo spid="_x0000_s1052"/>
    <customShpInfo spid="_x0000_s1053"/>
    <customShpInfo spid="_x0000_s1047"/>
    <customShpInfo spid="_x0000_s1055"/>
    <customShpInfo spid="_x0000_s1056"/>
    <customShpInfo spid="_x0000_s1057"/>
    <customShpInfo spid="_x0000_s1058"/>
    <customShpInfo spid="_x0000_s1059"/>
    <customShpInfo spid="_x0000_s1060"/>
    <customShpInfo spid="_x0000_s1054"/>
    <customShpInfo spid="_x0000_s1062"/>
    <customShpInfo spid="_x0000_s1063"/>
    <customShpInfo spid="_x0000_s1064"/>
    <customShpInfo spid="_x0000_s1065"/>
    <customShpInfo spid="_x0000_s1066"/>
    <customShpInfo spid="_x0000_s1067"/>
    <customShpInfo spid="_x0000_s1061"/>
    <customShpInfo spid="_x0000_s1068"/>
    <customShpInfo spid="_x0000_s1092"/>
    <customShpInfo spid="_x0000_s1115"/>
    <customShpInfo spid="_x0000_s1116"/>
    <customShpInfo spid="_x0000_s111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2537</Words>
  <Characters>14754</Characters>
  <TotalTime>7</TotalTime>
  <ScaleCrop>false</ScaleCrop>
  <LinksUpToDate>false</LinksUpToDate>
  <CharactersWithSpaces>20100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2022-07-15T09:06:00Z</dcterms:created>
  <dc:creator>UNLIMITED Power</dc:creator>
  <cp:lastModifiedBy>chsai</cp:lastModifiedBy>
  <dcterms:modified xsi:type="dcterms:W3CDTF">2022-07-17T16:58:41Z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2022-07-14T00:00:00Z</vt:filetime>
  </property>
  <property fmtid="{D5CDD505-2E9C-101B-9397-08002B2CF9AE}" pid="3" name="Creator">
    <vt:lpwstr>WPS Writer</vt:lpwstr>
  </property>
  <property fmtid="{D5CDD505-2E9C-101B-9397-08002B2CF9AE}" pid="4" name="LastSaved">
    <vt:filetime>2022-07-15T00:00:00Z</vt:filetime>
  </property>
  <property fmtid="{D5CDD505-2E9C-101B-9397-08002B2CF9AE}" pid="5" name="KSOProductBuildVer">
    <vt:lpwstr>1033-11.2.0.11191</vt:lpwstr>
  </property>
  <property fmtid="{D5CDD505-2E9C-101B-9397-08002B2CF9AE}" pid="6" name="ICV">
    <vt:lpwstr>6CB99E04A77942FBB171458C321E2DAF</vt:lpwstr>
  </property>
</Properties>
</file>